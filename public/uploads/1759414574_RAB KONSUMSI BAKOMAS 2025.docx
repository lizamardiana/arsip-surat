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410A" w:rsidRDefault="00981DB4" w:rsidP="00EF4D96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C4410A">
        <w:rPr>
          <w:rFonts w:asciiTheme="majorBidi" w:hAnsiTheme="majorBidi" w:cstheme="majorBidi"/>
          <w:b/>
          <w:sz w:val="28"/>
        </w:rPr>
        <w:t>RENCANA ANGGARAN BIAYA KONSUMSI</w:t>
      </w:r>
      <w:r w:rsidRPr="00C4410A">
        <w:rPr>
          <w:rFonts w:asciiTheme="majorBidi" w:hAnsiTheme="majorBidi" w:cstheme="majorBidi"/>
          <w:b/>
          <w:sz w:val="28"/>
        </w:rPr>
        <w:br/>
      </w:r>
      <w:r w:rsidRPr="00C4410A">
        <w:rPr>
          <w:rFonts w:asciiTheme="majorBidi" w:hAnsiTheme="majorBidi" w:cstheme="majorBidi"/>
          <w:b/>
          <w:bCs/>
          <w:sz w:val="28"/>
          <w:szCs w:val="28"/>
        </w:rPr>
        <w:t>BAKTI KONSELING MASYARAKAT</w:t>
      </w:r>
    </w:p>
    <w:p w:rsidR="008B0220" w:rsidRPr="000A3637" w:rsidRDefault="00C4410A" w:rsidP="00EF4D96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HIMABIKONS 2025</w:t>
      </w:r>
      <w:r w:rsidR="00981DB4" w:rsidRPr="00C4410A">
        <w:rPr>
          <w:rFonts w:asciiTheme="majorBidi" w:hAnsiTheme="majorBidi" w:cstheme="majorBidi"/>
          <w:b/>
          <w:bCs/>
          <w:sz w:val="28"/>
          <w:szCs w:val="28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8"/>
        <w:gridCol w:w="2700"/>
        <w:gridCol w:w="990"/>
        <w:gridCol w:w="1440"/>
        <w:gridCol w:w="1440"/>
        <w:gridCol w:w="1440"/>
      </w:tblGrid>
      <w:tr w:rsidR="008B0220" w:rsidRPr="008F398E" w:rsidTr="00B6460A">
        <w:tc>
          <w:tcPr>
            <w:tcW w:w="738" w:type="dxa"/>
          </w:tcPr>
          <w:p w:rsidR="008B0220" w:rsidRPr="008F398E" w:rsidRDefault="00981DB4" w:rsidP="000A363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F398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2700" w:type="dxa"/>
          </w:tcPr>
          <w:p w:rsidR="008B0220" w:rsidRPr="008F398E" w:rsidRDefault="00981DB4" w:rsidP="000A363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8F398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Uraian</w:t>
            </w:r>
            <w:proofErr w:type="spellEnd"/>
          </w:p>
        </w:tc>
        <w:tc>
          <w:tcPr>
            <w:tcW w:w="926" w:type="dxa"/>
          </w:tcPr>
          <w:p w:rsidR="008B0220" w:rsidRPr="008F398E" w:rsidRDefault="00981DB4" w:rsidP="000A363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8F398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Jumlah</w:t>
            </w:r>
            <w:proofErr w:type="spellEnd"/>
          </w:p>
        </w:tc>
        <w:tc>
          <w:tcPr>
            <w:tcW w:w="1440" w:type="dxa"/>
          </w:tcPr>
          <w:p w:rsidR="008B0220" w:rsidRPr="008F398E" w:rsidRDefault="00981DB4" w:rsidP="000A363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8F398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Satuan</w:t>
            </w:r>
            <w:proofErr w:type="spellEnd"/>
          </w:p>
        </w:tc>
        <w:tc>
          <w:tcPr>
            <w:tcW w:w="1440" w:type="dxa"/>
          </w:tcPr>
          <w:p w:rsidR="008B0220" w:rsidRPr="008F398E" w:rsidRDefault="00981DB4" w:rsidP="000A363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8F398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Harga</w:t>
            </w:r>
            <w:proofErr w:type="spellEnd"/>
            <w:r w:rsidRPr="008F398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8F398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Satuan</w:t>
            </w:r>
            <w:proofErr w:type="spellEnd"/>
          </w:p>
        </w:tc>
        <w:tc>
          <w:tcPr>
            <w:tcW w:w="1440" w:type="dxa"/>
          </w:tcPr>
          <w:p w:rsidR="008B0220" w:rsidRPr="008F398E" w:rsidRDefault="00981DB4" w:rsidP="000A363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F398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Total</w:t>
            </w:r>
          </w:p>
        </w:tc>
      </w:tr>
      <w:tr w:rsidR="008B0220" w:rsidRPr="008F398E" w:rsidTr="00B6460A">
        <w:tc>
          <w:tcPr>
            <w:tcW w:w="738" w:type="dxa"/>
          </w:tcPr>
          <w:p w:rsidR="008B0220" w:rsidRPr="008F398E" w:rsidRDefault="00981D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398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700" w:type="dxa"/>
          </w:tcPr>
          <w:p w:rsidR="008B0220" w:rsidRPr="008F398E" w:rsidRDefault="000A36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F398E">
              <w:rPr>
                <w:rFonts w:ascii="Times New Roman" w:hAnsi="Times New Roman" w:cs="Times New Roman"/>
                <w:sz w:val="24"/>
                <w:szCs w:val="24"/>
              </w:rPr>
              <w:t>Kue</w:t>
            </w:r>
            <w:proofErr w:type="spellEnd"/>
            <w:r w:rsidRPr="008F398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F398E">
              <w:rPr>
                <w:rFonts w:ascii="Times New Roman" w:hAnsi="Times New Roman" w:cs="Times New Roman"/>
                <w:sz w:val="24"/>
                <w:szCs w:val="24"/>
              </w:rPr>
              <w:t>kotak</w:t>
            </w:r>
            <w:proofErr w:type="spellEnd"/>
            <w:r w:rsidRPr="008F398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F398E"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="00981DB4" w:rsidRPr="008F398E">
              <w:rPr>
                <w:rFonts w:ascii="Times New Roman" w:hAnsi="Times New Roman" w:cs="Times New Roman"/>
                <w:sz w:val="24"/>
                <w:szCs w:val="24"/>
              </w:rPr>
              <w:t>embukaan</w:t>
            </w:r>
            <w:proofErr w:type="spellEnd"/>
          </w:p>
        </w:tc>
        <w:tc>
          <w:tcPr>
            <w:tcW w:w="926" w:type="dxa"/>
          </w:tcPr>
          <w:p w:rsidR="008B0220" w:rsidRPr="008F398E" w:rsidRDefault="00981D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398E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1440" w:type="dxa"/>
          </w:tcPr>
          <w:p w:rsidR="008B0220" w:rsidRPr="008F398E" w:rsidRDefault="00981D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398E">
              <w:rPr>
                <w:rFonts w:ascii="Times New Roman" w:hAnsi="Times New Roman" w:cs="Times New Roman"/>
                <w:sz w:val="24"/>
                <w:szCs w:val="24"/>
              </w:rPr>
              <w:t>Org</w:t>
            </w:r>
          </w:p>
        </w:tc>
        <w:tc>
          <w:tcPr>
            <w:tcW w:w="1440" w:type="dxa"/>
          </w:tcPr>
          <w:p w:rsidR="008B0220" w:rsidRPr="008F398E" w:rsidRDefault="00981D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F398E">
              <w:rPr>
                <w:rFonts w:ascii="Times New Roman" w:hAnsi="Times New Roman" w:cs="Times New Roman"/>
                <w:sz w:val="24"/>
                <w:szCs w:val="24"/>
              </w:rPr>
              <w:t>Rp</w:t>
            </w:r>
            <w:proofErr w:type="spellEnd"/>
            <w:r w:rsidRPr="008F398E">
              <w:rPr>
                <w:rFonts w:ascii="Times New Roman" w:hAnsi="Times New Roman" w:cs="Times New Roman"/>
                <w:sz w:val="24"/>
                <w:szCs w:val="24"/>
              </w:rPr>
              <w:t xml:space="preserve"> 8.000</w:t>
            </w:r>
          </w:p>
        </w:tc>
        <w:tc>
          <w:tcPr>
            <w:tcW w:w="1440" w:type="dxa"/>
          </w:tcPr>
          <w:p w:rsidR="008B0220" w:rsidRPr="008F398E" w:rsidRDefault="00981D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F398E">
              <w:rPr>
                <w:rFonts w:ascii="Times New Roman" w:hAnsi="Times New Roman" w:cs="Times New Roman"/>
                <w:sz w:val="24"/>
                <w:szCs w:val="24"/>
              </w:rPr>
              <w:t>Rp</w:t>
            </w:r>
            <w:proofErr w:type="spellEnd"/>
            <w:r w:rsidRPr="008F398E">
              <w:rPr>
                <w:rFonts w:ascii="Times New Roman" w:hAnsi="Times New Roman" w:cs="Times New Roman"/>
                <w:sz w:val="24"/>
                <w:szCs w:val="24"/>
              </w:rPr>
              <w:t xml:space="preserve"> 240.000</w:t>
            </w:r>
          </w:p>
        </w:tc>
      </w:tr>
      <w:tr w:rsidR="008B0220" w:rsidRPr="008F398E" w:rsidTr="00B6460A">
        <w:tc>
          <w:tcPr>
            <w:tcW w:w="738" w:type="dxa"/>
          </w:tcPr>
          <w:p w:rsidR="008B0220" w:rsidRPr="008F398E" w:rsidRDefault="00981D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398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700" w:type="dxa"/>
          </w:tcPr>
          <w:p w:rsidR="008B0220" w:rsidRPr="008F398E" w:rsidRDefault="00981D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F398E">
              <w:rPr>
                <w:rFonts w:ascii="Times New Roman" w:hAnsi="Times New Roman" w:cs="Times New Roman"/>
                <w:sz w:val="24"/>
                <w:szCs w:val="24"/>
              </w:rPr>
              <w:t>Nasi</w:t>
            </w:r>
            <w:proofErr w:type="spellEnd"/>
            <w:r w:rsidRPr="008F398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F398E">
              <w:rPr>
                <w:rFonts w:ascii="Times New Roman" w:hAnsi="Times New Roman" w:cs="Times New Roman"/>
                <w:sz w:val="24"/>
                <w:szCs w:val="24"/>
              </w:rPr>
              <w:t>Bungkus</w:t>
            </w:r>
            <w:proofErr w:type="spellEnd"/>
            <w:r w:rsidRPr="008F398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F398E">
              <w:rPr>
                <w:rFonts w:ascii="Times New Roman" w:hAnsi="Times New Roman" w:cs="Times New Roman"/>
                <w:sz w:val="24"/>
                <w:szCs w:val="24"/>
              </w:rPr>
              <w:t>Panitia</w:t>
            </w:r>
            <w:proofErr w:type="spellEnd"/>
            <w:r w:rsidRPr="008F398E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8F398E">
              <w:rPr>
                <w:rFonts w:ascii="Times New Roman" w:hAnsi="Times New Roman" w:cs="Times New Roman"/>
                <w:sz w:val="24"/>
                <w:szCs w:val="24"/>
              </w:rPr>
              <w:t>Peserta</w:t>
            </w:r>
            <w:proofErr w:type="spellEnd"/>
            <w:r w:rsidRPr="008F398E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8F398E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8F398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F398E">
              <w:rPr>
                <w:rFonts w:ascii="Times New Roman" w:hAnsi="Times New Roman" w:cs="Times New Roman"/>
                <w:sz w:val="24"/>
                <w:szCs w:val="24"/>
              </w:rPr>
              <w:t>Dosen</w:t>
            </w:r>
            <w:proofErr w:type="spellEnd"/>
          </w:p>
        </w:tc>
        <w:tc>
          <w:tcPr>
            <w:tcW w:w="926" w:type="dxa"/>
          </w:tcPr>
          <w:p w:rsidR="008B0220" w:rsidRPr="008F398E" w:rsidRDefault="003B3D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398E">
              <w:rPr>
                <w:rFonts w:ascii="Times New Roman" w:hAnsi="Times New Roman" w:cs="Times New Roman"/>
                <w:sz w:val="24"/>
                <w:szCs w:val="24"/>
              </w:rPr>
              <w:t>430</w:t>
            </w:r>
          </w:p>
        </w:tc>
        <w:tc>
          <w:tcPr>
            <w:tcW w:w="1440" w:type="dxa"/>
          </w:tcPr>
          <w:p w:rsidR="008B0220" w:rsidRPr="008F398E" w:rsidRDefault="00981D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398E">
              <w:rPr>
                <w:rFonts w:ascii="Times New Roman" w:hAnsi="Times New Roman" w:cs="Times New Roman"/>
                <w:sz w:val="24"/>
                <w:szCs w:val="24"/>
              </w:rPr>
              <w:t>Org</w:t>
            </w:r>
          </w:p>
        </w:tc>
        <w:tc>
          <w:tcPr>
            <w:tcW w:w="1440" w:type="dxa"/>
          </w:tcPr>
          <w:p w:rsidR="008B0220" w:rsidRPr="008F398E" w:rsidRDefault="003B3D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F398E">
              <w:rPr>
                <w:rFonts w:ascii="Times New Roman" w:hAnsi="Times New Roman" w:cs="Times New Roman"/>
                <w:sz w:val="24"/>
                <w:szCs w:val="24"/>
              </w:rPr>
              <w:t>Rp</w:t>
            </w:r>
            <w:proofErr w:type="spellEnd"/>
            <w:r w:rsidRPr="008F398E">
              <w:rPr>
                <w:rFonts w:ascii="Times New Roman" w:hAnsi="Times New Roman" w:cs="Times New Roman"/>
                <w:sz w:val="24"/>
                <w:szCs w:val="24"/>
              </w:rPr>
              <w:t xml:space="preserve"> 12</w:t>
            </w:r>
            <w:r w:rsidR="00981DB4" w:rsidRPr="008F398E">
              <w:rPr>
                <w:rFonts w:ascii="Times New Roman" w:hAnsi="Times New Roman" w:cs="Times New Roman"/>
                <w:sz w:val="24"/>
                <w:szCs w:val="24"/>
              </w:rPr>
              <w:t>.000</w:t>
            </w:r>
          </w:p>
        </w:tc>
        <w:tc>
          <w:tcPr>
            <w:tcW w:w="1440" w:type="dxa"/>
          </w:tcPr>
          <w:p w:rsidR="008B0220" w:rsidRPr="008F398E" w:rsidRDefault="00C441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F398E">
              <w:rPr>
                <w:rFonts w:ascii="Times New Roman" w:hAnsi="Times New Roman" w:cs="Times New Roman"/>
                <w:sz w:val="24"/>
                <w:szCs w:val="24"/>
              </w:rPr>
              <w:t>Rp</w:t>
            </w:r>
            <w:proofErr w:type="spellEnd"/>
            <w:r w:rsidRPr="008F398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54A81">
              <w:rPr>
                <w:rFonts w:ascii="Times New Roman" w:hAnsi="Times New Roman" w:cs="Times New Roman"/>
                <w:sz w:val="24"/>
                <w:szCs w:val="24"/>
              </w:rPr>
              <w:t>4.300.000</w:t>
            </w:r>
          </w:p>
        </w:tc>
      </w:tr>
      <w:tr w:rsidR="008B0220" w:rsidRPr="008F398E" w:rsidTr="00B6460A">
        <w:tc>
          <w:tcPr>
            <w:tcW w:w="738" w:type="dxa"/>
          </w:tcPr>
          <w:p w:rsidR="008B0220" w:rsidRPr="008F398E" w:rsidRDefault="00981D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398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700" w:type="dxa"/>
          </w:tcPr>
          <w:p w:rsidR="008B0220" w:rsidRPr="008F398E" w:rsidRDefault="000A36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398E">
              <w:rPr>
                <w:rFonts w:ascii="Times New Roman" w:hAnsi="Times New Roman" w:cs="Times New Roman"/>
                <w:sz w:val="24"/>
                <w:szCs w:val="24"/>
              </w:rPr>
              <w:t xml:space="preserve">Air </w:t>
            </w:r>
            <w:proofErr w:type="spellStart"/>
            <w:r w:rsidRPr="008F398E">
              <w:rPr>
                <w:rFonts w:ascii="Times New Roman" w:hAnsi="Times New Roman" w:cs="Times New Roman"/>
                <w:sz w:val="24"/>
                <w:szCs w:val="24"/>
              </w:rPr>
              <w:t>minum</w:t>
            </w:r>
            <w:proofErr w:type="spellEnd"/>
            <w:r w:rsidRPr="008F398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F398E">
              <w:rPr>
                <w:rFonts w:ascii="Times New Roman" w:hAnsi="Times New Roman" w:cs="Times New Roman"/>
                <w:sz w:val="24"/>
                <w:szCs w:val="24"/>
              </w:rPr>
              <w:t>dus</w:t>
            </w:r>
            <w:proofErr w:type="spellEnd"/>
            <w:r w:rsidRPr="008F398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F398E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="00981DB4" w:rsidRPr="008F398E">
              <w:rPr>
                <w:rFonts w:ascii="Times New Roman" w:hAnsi="Times New Roman" w:cs="Times New Roman"/>
                <w:sz w:val="24"/>
                <w:szCs w:val="24"/>
              </w:rPr>
              <w:t>amu</w:t>
            </w:r>
            <w:proofErr w:type="spellEnd"/>
          </w:p>
        </w:tc>
        <w:tc>
          <w:tcPr>
            <w:tcW w:w="926" w:type="dxa"/>
          </w:tcPr>
          <w:p w:rsidR="008B0220" w:rsidRPr="008F398E" w:rsidRDefault="000439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398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40" w:type="dxa"/>
          </w:tcPr>
          <w:p w:rsidR="008B0220" w:rsidRPr="008F398E" w:rsidRDefault="00981D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398E">
              <w:rPr>
                <w:rFonts w:ascii="Times New Roman" w:hAnsi="Times New Roman" w:cs="Times New Roman"/>
                <w:sz w:val="24"/>
                <w:szCs w:val="24"/>
              </w:rPr>
              <w:t>Dus</w:t>
            </w:r>
          </w:p>
        </w:tc>
        <w:tc>
          <w:tcPr>
            <w:tcW w:w="1440" w:type="dxa"/>
          </w:tcPr>
          <w:p w:rsidR="008B0220" w:rsidRPr="008F398E" w:rsidRDefault="00981D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398E">
              <w:rPr>
                <w:rFonts w:ascii="Times New Roman" w:hAnsi="Times New Roman" w:cs="Times New Roman"/>
                <w:sz w:val="24"/>
                <w:szCs w:val="24"/>
              </w:rPr>
              <w:t>Rp 50.000</w:t>
            </w:r>
          </w:p>
        </w:tc>
        <w:tc>
          <w:tcPr>
            <w:tcW w:w="1440" w:type="dxa"/>
          </w:tcPr>
          <w:p w:rsidR="008B0220" w:rsidRPr="008F398E" w:rsidRDefault="000439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F398E">
              <w:rPr>
                <w:rFonts w:ascii="Times New Roman" w:hAnsi="Times New Roman" w:cs="Times New Roman"/>
                <w:sz w:val="24"/>
                <w:szCs w:val="24"/>
              </w:rPr>
              <w:t>Rp</w:t>
            </w:r>
            <w:proofErr w:type="spellEnd"/>
            <w:r w:rsidRPr="008F398E">
              <w:rPr>
                <w:rFonts w:ascii="Times New Roman" w:hAnsi="Times New Roman" w:cs="Times New Roman"/>
                <w:sz w:val="24"/>
                <w:szCs w:val="24"/>
              </w:rPr>
              <w:t xml:space="preserve"> 10</w:t>
            </w:r>
            <w:r w:rsidR="00981DB4" w:rsidRPr="008F398E">
              <w:rPr>
                <w:rFonts w:ascii="Times New Roman" w:hAnsi="Times New Roman" w:cs="Times New Roman"/>
                <w:sz w:val="24"/>
                <w:szCs w:val="24"/>
              </w:rPr>
              <w:t>0.000</w:t>
            </w:r>
          </w:p>
        </w:tc>
      </w:tr>
      <w:tr w:rsidR="008B0220" w:rsidRPr="008F398E" w:rsidTr="00B6460A">
        <w:tc>
          <w:tcPr>
            <w:tcW w:w="738" w:type="dxa"/>
          </w:tcPr>
          <w:p w:rsidR="008B0220" w:rsidRPr="008F398E" w:rsidRDefault="00981D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398E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700" w:type="dxa"/>
          </w:tcPr>
          <w:p w:rsidR="008B0220" w:rsidRPr="008F398E" w:rsidRDefault="000A36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398E">
              <w:rPr>
                <w:rFonts w:ascii="Times New Roman" w:hAnsi="Times New Roman" w:cs="Times New Roman"/>
                <w:sz w:val="24"/>
                <w:szCs w:val="24"/>
              </w:rPr>
              <w:t xml:space="preserve">Air </w:t>
            </w:r>
            <w:proofErr w:type="spellStart"/>
            <w:r w:rsidRPr="008F398E">
              <w:rPr>
                <w:rFonts w:ascii="Times New Roman" w:hAnsi="Times New Roman" w:cs="Times New Roman"/>
                <w:sz w:val="24"/>
                <w:szCs w:val="24"/>
              </w:rPr>
              <w:t>g</w:t>
            </w:r>
            <w:r w:rsidR="00981DB4" w:rsidRPr="008F398E">
              <w:rPr>
                <w:rFonts w:ascii="Times New Roman" w:hAnsi="Times New Roman" w:cs="Times New Roman"/>
                <w:sz w:val="24"/>
                <w:szCs w:val="24"/>
              </w:rPr>
              <w:t>alon</w:t>
            </w:r>
            <w:proofErr w:type="spellEnd"/>
          </w:p>
        </w:tc>
        <w:tc>
          <w:tcPr>
            <w:tcW w:w="926" w:type="dxa"/>
          </w:tcPr>
          <w:p w:rsidR="008B0220" w:rsidRPr="008F398E" w:rsidRDefault="00B646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398E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440" w:type="dxa"/>
          </w:tcPr>
          <w:p w:rsidR="008B0220" w:rsidRPr="008F398E" w:rsidRDefault="00981D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398E">
              <w:rPr>
                <w:rFonts w:ascii="Times New Roman" w:hAnsi="Times New Roman" w:cs="Times New Roman"/>
                <w:sz w:val="24"/>
                <w:szCs w:val="24"/>
              </w:rPr>
              <w:t>Buah</w:t>
            </w:r>
          </w:p>
        </w:tc>
        <w:tc>
          <w:tcPr>
            <w:tcW w:w="1440" w:type="dxa"/>
          </w:tcPr>
          <w:p w:rsidR="008B0220" w:rsidRPr="008F398E" w:rsidRDefault="00981D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398E">
              <w:rPr>
                <w:rFonts w:ascii="Times New Roman" w:hAnsi="Times New Roman" w:cs="Times New Roman"/>
                <w:sz w:val="24"/>
                <w:szCs w:val="24"/>
              </w:rPr>
              <w:t>Rp 5.000</w:t>
            </w:r>
          </w:p>
        </w:tc>
        <w:tc>
          <w:tcPr>
            <w:tcW w:w="1440" w:type="dxa"/>
          </w:tcPr>
          <w:p w:rsidR="008B0220" w:rsidRPr="008F398E" w:rsidRDefault="00B646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F398E">
              <w:rPr>
                <w:rFonts w:ascii="Times New Roman" w:hAnsi="Times New Roman" w:cs="Times New Roman"/>
                <w:sz w:val="24"/>
                <w:szCs w:val="24"/>
              </w:rPr>
              <w:t>Rp</w:t>
            </w:r>
            <w:proofErr w:type="spellEnd"/>
            <w:r w:rsidRPr="008F398E">
              <w:rPr>
                <w:rFonts w:ascii="Times New Roman" w:hAnsi="Times New Roman" w:cs="Times New Roman"/>
                <w:sz w:val="24"/>
                <w:szCs w:val="24"/>
              </w:rPr>
              <w:t xml:space="preserve"> 5</w:t>
            </w:r>
            <w:r w:rsidR="00981DB4" w:rsidRPr="008F398E">
              <w:rPr>
                <w:rFonts w:ascii="Times New Roman" w:hAnsi="Times New Roman" w:cs="Times New Roman"/>
                <w:sz w:val="24"/>
                <w:szCs w:val="24"/>
              </w:rPr>
              <w:t>0.000</w:t>
            </w:r>
          </w:p>
        </w:tc>
      </w:tr>
      <w:tr w:rsidR="008B0220" w:rsidRPr="008F398E" w:rsidTr="00B6460A">
        <w:tc>
          <w:tcPr>
            <w:tcW w:w="738" w:type="dxa"/>
          </w:tcPr>
          <w:p w:rsidR="008B0220" w:rsidRPr="008F398E" w:rsidRDefault="00981D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398E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700" w:type="dxa"/>
          </w:tcPr>
          <w:p w:rsidR="008B0220" w:rsidRPr="008F398E" w:rsidRDefault="008C1A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F398E">
              <w:rPr>
                <w:rFonts w:ascii="Times New Roman" w:hAnsi="Times New Roman" w:cs="Times New Roman"/>
                <w:sz w:val="24"/>
                <w:szCs w:val="24"/>
              </w:rPr>
              <w:t>Tisu</w:t>
            </w:r>
            <w:proofErr w:type="spellEnd"/>
            <w:r w:rsidRPr="008F398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926" w:type="dxa"/>
          </w:tcPr>
          <w:p w:rsidR="008B0220" w:rsidRPr="008F398E" w:rsidRDefault="008C1A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398E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40" w:type="dxa"/>
          </w:tcPr>
          <w:p w:rsidR="008B0220" w:rsidRPr="008F398E" w:rsidRDefault="008C1A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F398E">
              <w:rPr>
                <w:rFonts w:ascii="Times New Roman" w:hAnsi="Times New Roman" w:cs="Times New Roman"/>
                <w:sz w:val="24"/>
                <w:szCs w:val="24"/>
              </w:rPr>
              <w:t>Pics</w:t>
            </w:r>
            <w:proofErr w:type="spellEnd"/>
          </w:p>
        </w:tc>
        <w:tc>
          <w:tcPr>
            <w:tcW w:w="1440" w:type="dxa"/>
          </w:tcPr>
          <w:p w:rsidR="008B0220" w:rsidRPr="008F398E" w:rsidRDefault="009228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9</w:t>
            </w:r>
            <w:r w:rsidR="00981DB4" w:rsidRPr="008F398E">
              <w:rPr>
                <w:rFonts w:ascii="Times New Roman" w:hAnsi="Times New Roman" w:cs="Times New Roman"/>
                <w:sz w:val="24"/>
                <w:szCs w:val="24"/>
              </w:rPr>
              <w:t>.000</w:t>
            </w:r>
          </w:p>
        </w:tc>
        <w:tc>
          <w:tcPr>
            <w:tcW w:w="1440" w:type="dxa"/>
          </w:tcPr>
          <w:p w:rsidR="008B0220" w:rsidRPr="008F398E" w:rsidRDefault="009228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36</w:t>
            </w:r>
            <w:r w:rsidR="00981DB4" w:rsidRPr="008F398E">
              <w:rPr>
                <w:rFonts w:ascii="Times New Roman" w:hAnsi="Times New Roman" w:cs="Times New Roman"/>
                <w:sz w:val="24"/>
                <w:szCs w:val="24"/>
              </w:rPr>
              <w:t>.000</w:t>
            </w:r>
          </w:p>
        </w:tc>
      </w:tr>
      <w:tr w:rsidR="00B6460A" w:rsidRPr="008F398E" w:rsidTr="009A2940">
        <w:tc>
          <w:tcPr>
            <w:tcW w:w="738" w:type="dxa"/>
          </w:tcPr>
          <w:p w:rsidR="00B6460A" w:rsidRPr="008F398E" w:rsidRDefault="008F39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700" w:type="dxa"/>
          </w:tcPr>
          <w:p w:rsidR="00B6460A" w:rsidRPr="008F398E" w:rsidRDefault="00B646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F398E">
              <w:rPr>
                <w:rFonts w:ascii="Times New Roman" w:hAnsi="Times New Roman" w:cs="Times New Roman"/>
                <w:sz w:val="24"/>
                <w:szCs w:val="24"/>
              </w:rPr>
              <w:t>Santan</w:t>
            </w:r>
            <w:proofErr w:type="spellEnd"/>
          </w:p>
        </w:tc>
        <w:tc>
          <w:tcPr>
            <w:tcW w:w="926" w:type="dxa"/>
          </w:tcPr>
          <w:p w:rsidR="00B6460A" w:rsidRPr="008F398E" w:rsidRDefault="00B646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398E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440" w:type="dxa"/>
          </w:tcPr>
          <w:p w:rsidR="00B6460A" w:rsidRPr="008F398E" w:rsidRDefault="00B646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398E">
              <w:rPr>
                <w:rFonts w:ascii="Times New Roman" w:hAnsi="Times New Roman" w:cs="Times New Roman"/>
                <w:sz w:val="24"/>
                <w:szCs w:val="24"/>
              </w:rPr>
              <w:t>Kg</w:t>
            </w:r>
          </w:p>
        </w:tc>
        <w:tc>
          <w:tcPr>
            <w:tcW w:w="1440" w:type="dxa"/>
          </w:tcPr>
          <w:p w:rsidR="00B6460A" w:rsidRPr="008F398E" w:rsidRDefault="00B646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F398E">
              <w:rPr>
                <w:rFonts w:ascii="Times New Roman" w:hAnsi="Times New Roman" w:cs="Times New Roman"/>
                <w:sz w:val="24"/>
                <w:szCs w:val="24"/>
              </w:rPr>
              <w:t>Rp</w:t>
            </w:r>
            <w:proofErr w:type="spellEnd"/>
            <w:r w:rsidRPr="008F398E">
              <w:rPr>
                <w:rFonts w:ascii="Times New Roman" w:hAnsi="Times New Roman" w:cs="Times New Roman"/>
                <w:sz w:val="24"/>
                <w:szCs w:val="24"/>
              </w:rPr>
              <w:t xml:space="preserve"> 15.000</w:t>
            </w:r>
          </w:p>
        </w:tc>
        <w:tc>
          <w:tcPr>
            <w:tcW w:w="1440" w:type="dxa"/>
          </w:tcPr>
          <w:p w:rsidR="00B6460A" w:rsidRPr="008F398E" w:rsidRDefault="00B646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F398E">
              <w:rPr>
                <w:rFonts w:ascii="Times New Roman" w:hAnsi="Times New Roman" w:cs="Times New Roman"/>
                <w:sz w:val="24"/>
                <w:szCs w:val="24"/>
              </w:rPr>
              <w:t>Rp</w:t>
            </w:r>
            <w:proofErr w:type="spellEnd"/>
            <w:r w:rsidRPr="008F398E">
              <w:rPr>
                <w:rFonts w:ascii="Times New Roman" w:hAnsi="Times New Roman" w:cs="Times New Roman"/>
                <w:sz w:val="24"/>
                <w:szCs w:val="24"/>
              </w:rPr>
              <w:t xml:space="preserve"> 150.000</w:t>
            </w:r>
          </w:p>
        </w:tc>
      </w:tr>
      <w:tr w:rsidR="00B6460A" w:rsidRPr="008F398E" w:rsidTr="009A2940">
        <w:tc>
          <w:tcPr>
            <w:tcW w:w="738" w:type="dxa"/>
          </w:tcPr>
          <w:p w:rsidR="00B6460A" w:rsidRPr="008F398E" w:rsidRDefault="008F39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700" w:type="dxa"/>
          </w:tcPr>
          <w:p w:rsidR="00B6460A" w:rsidRPr="008F398E" w:rsidRDefault="00B646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F398E">
              <w:rPr>
                <w:rFonts w:ascii="Times New Roman" w:hAnsi="Times New Roman" w:cs="Times New Roman"/>
                <w:sz w:val="24"/>
                <w:szCs w:val="24"/>
              </w:rPr>
              <w:t>Pisang</w:t>
            </w:r>
            <w:proofErr w:type="spellEnd"/>
            <w:r w:rsidRPr="008F398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F398E">
              <w:rPr>
                <w:rFonts w:ascii="Times New Roman" w:hAnsi="Times New Roman" w:cs="Times New Roman"/>
                <w:sz w:val="24"/>
                <w:szCs w:val="24"/>
              </w:rPr>
              <w:t>kepok</w:t>
            </w:r>
            <w:proofErr w:type="spellEnd"/>
          </w:p>
        </w:tc>
        <w:tc>
          <w:tcPr>
            <w:tcW w:w="926" w:type="dxa"/>
          </w:tcPr>
          <w:p w:rsidR="00B6460A" w:rsidRPr="008F398E" w:rsidRDefault="00B6460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B6460A" w:rsidRPr="008F398E" w:rsidRDefault="00B646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398E">
              <w:rPr>
                <w:rFonts w:ascii="Times New Roman" w:hAnsi="Times New Roman" w:cs="Times New Roman"/>
                <w:sz w:val="24"/>
                <w:szCs w:val="24"/>
              </w:rPr>
              <w:t>Kg</w:t>
            </w:r>
          </w:p>
        </w:tc>
        <w:tc>
          <w:tcPr>
            <w:tcW w:w="1440" w:type="dxa"/>
          </w:tcPr>
          <w:p w:rsidR="00B6460A" w:rsidRPr="008F398E" w:rsidRDefault="006B30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440" w:type="dxa"/>
          </w:tcPr>
          <w:p w:rsidR="00B6460A" w:rsidRPr="008F398E" w:rsidRDefault="006B30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B6460A" w:rsidRPr="008F398E" w:rsidTr="009A2940">
        <w:tc>
          <w:tcPr>
            <w:tcW w:w="738" w:type="dxa"/>
          </w:tcPr>
          <w:p w:rsidR="00B6460A" w:rsidRPr="008F398E" w:rsidRDefault="008F39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700" w:type="dxa"/>
          </w:tcPr>
          <w:p w:rsidR="00B6460A" w:rsidRPr="008F398E" w:rsidRDefault="00B646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F398E">
              <w:rPr>
                <w:rFonts w:ascii="Times New Roman" w:hAnsi="Times New Roman" w:cs="Times New Roman"/>
                <w:sz w:val="24"/>
                <w:szCs w:val="24"/>
              </w:rPr>
              <w:t>Gelas</w:t>
            </w:r>
            <w:proofErr w:type="spellEnd"/>
            <w:r w:rsidRPr="008F398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F398E">
              <w:rPr>
                <w:rFonts w:ascii="Times New Roman" w:hAnsi="Times New Roman" w:cs="Times New Roman"/>
                <w:sz w:val="24"/>
                <w:szCs w:val="24"/>
              </w:rPr>
              <w:t>Plastik</w:t>
            </w:r>
            <w:proofErr w:type="spellEnd"/>
          </w:p>
        </w:tc>
        <w:tc>
          <w:tcPr>
            <w:tcW w:w="926" w:type="dxa"/>
          </w:tcPr>
          <w:p w:rsidR="00B6460A" w:rsidRPr="008F398E" w:rsidRDefault="00B646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398E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440" w:type="dxa"/>
          </w:tcPr>
          <w:p w:rsidR="00B6460A" w:rsidRPr="008F398E" w:rsidRDefault="00B646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398E">
              <w:rPr>
                <w:rFonts w:ascii="Times New Roman" w:hAnsi="Times New Roman" w:cs="Times New Roman"/>
                <w:sz w:val="24"/>
                <w:szCs w:val="24"/>
              </w:rPr>
              <w:t>Pack</w:t>
            </w:r>
          </w:p>
        </w:tc>
        <w:tc>
          <w:tcPr>
            <w:tcW w:w="1440" w:type="dxa"/>
          </w:tcPr>
          <w:p w:rsidR="00B6460A" w:rsidRPr="008F398E" w:rsidRDefault="00B646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F398E">
              <w:rPr>
                <w:rFonts w:ascii="Times New Roman" w:hAnsi="Times New Roman" w:cs="Times New Roman"/>
                <w:sz w:val="24"/>
                <w:szCs w:val="24"/>
              </w:rPr>
              <w:t>Rp</w:t>
            </w:r>
            <w:proofErr w:type="spellEnd"/>
            <w:r w:rsidRPr="008F398E">
              <w:rPr>
                <w:rFonts w:ascii="Times New Roman" w:hAnsi="Times New Roman" w:cs="Times New Roman"/>
                <w:sz w:val="24"/>
                <w:szCs w:val="24"/>
              </w:rPr>
              <w:t xml:space="preserve"> 15.000</w:t>
            </w:r>
          </w:p>
        </w:tc>
        <w:tc>
          <w:tcPr>
            <w:tcW w:w="1440" w:type="dxa"/>
          </w:tcPr>
          <w:p w:rsidR="00B6460A" w:rsidRPr="008F398E" w:rsidRDefault="00B646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F398E">
              <w:rPr>
                <w:rFonts w:ascii="Times New Roman" w:hAnsi="Times New Roman" w:cs="Times New Roman"/>
                <w:sz w:val="24"/>
                <w:szCs w:val="24"/>
              </w:rPr>
              <w:t>Rp</w:t>
            </w:r>
            <w:proofErr w:type="spellEnd"/>
            <w:r w:rsidRPr="008F398E">
              <w:rPr>
                <w:rFonts w:ascii="Times New Roman" w:hAnsi="Times New Roman" w:cs="Times New Roman"/>
                <w:sz w:val="24"/>
                <w:szCs w:val="24"/>
              </w:rPr>
              <w:t xml:space="preserve"> 150.000</w:t>
            </w:r>
          </w:p>
        </w:tc>
      </w:tr>
      <w:tr w:rsidR="00B6460A" w:rsidRPr="008F398E" w:rsidTr="009A2940">
        <w:tc>
          <w:tcPr>
            <w:tcW w:w="738" w:type="dxa"/>
          </w:tcPr>
          <w:p w:rsidR="00B6460A" w:rsidRPr="008F398E" w:rsidRDefault="008F39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700" w:type="dxa"/>
          </w:tcPr>
          <w:p w:rsidR="00B6460A" w:rsidRPr="008F398E" w:rsidRDefault="00B646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F398E">
              <w:rPr>
                <w:rFonts w:ascii="Times New Roman" w:hAnsi="Times New Roman" w:cs="Times New Roman"/>
                <w:sz w:val="24"/>
                <w:szCs w:val="24"/>
              </w:rPr>
              <w:t>Kue</w:t>
            </w:r>
            <w:proofErr w:type="spellEnd"/>
            <w:r w:rsidRPr="008F398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F398E">
              <w:rPr>
                <w:rFonts w:ascii="Times New Roman" w:hAnsi="Times New Roman" w:cs="Times New Roman"/>
                <w:sz w:val="24"/>
                <w:szCs w:val="24"/>
              </w:rPr>
              <w:t>kotak</w:t>
            </w:r>
            <w:proofErr w:type="spellEnd"/>
            <w:r w:rsidRPr="008F398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F398E">
              <w:rPr>
                <w:rFonts w:ascii="Times New Roman" w:hAnsi="Times New Roman" w:cs="Times New Roman"/>
                <w:sz w:val="24"/>
                <w:szCs w:val="24"/>
              </w:rPr>
              <w:t>penutupan</w:t>
            </w:r>
            <w:proofErr w:type="spellEnd"/>
          </w:p>
        </w:tc>
        <w:tc>
          <w:tcPr>
            <w:tcW w:w="926" w:type="dxa"/>
          </w:tcPr>
          <w:p w:rsidR="00B6460A" w:rsidRPr="008F398E" w:rsidRDefault="00B646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398E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1440" w:type="dxa"/>
          </w:tcPr>
          <w:p w:rsidR="00B6460A" w:rsidRPr="008F398E" w:rsidRDefault="00B646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398E">
              <w:rPr>
                <w:rFonts w:ascii="Times New Roman" w:hAnsi="Times New Roman" w:cs="Times New Roman"/>
                <w:sz w:val="24"/>
                <w:szCs w:val="24"/>
              </w:rPr>
              <w:t>Org</w:t>
            </w:r>
          </w:p>
        </w:tc>
        <w:tc>
          <w:tcPr>
            <w:tcW w:w="1440" w:type="dxa"/>
          </w:tcPr>
          <w:p w:rsidR="00B6460A" w:rsidRPr="008F398E" w:rsidRDefault="00B646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F398E">
              <w:rPr>
                <w:rFonts w:ascii="Times New Roman" w:hAnsi="Times New Roman" w:cs="Times New Roman"/>
                <w:sz w:val="24"/>
                <w:szCs w:val="24"/>
              </w:rPr>
              <w:t>Rp</w:t>
            </w:r>
            <w:proofErr w:type="spellEnd"/>
            <w:r w:rsidRPr="008F398E">
              <w:rPr>
                <w:rFonts w:ascii="Times New Roman" w:hAnsi="Times New Roman" w:cs="Times New Roman"/>
                <w:sz w:val="24"/>
                <w:szCs w:val="24"/>
              </w:rPr>
              <w:t xml:space="preserve"> 8.000</w:t>
            </w:r>
          </w:p>
        </w:tc>
        <w:tc>
          <w:tcPr>
            <w:tcW w:w="1440" w:type="dxa"/>
          </w:tcPr>
          <w:p w:rsidR="00B6460A" w:rsidRPr="008F398E" w:rsidRDefault="00B646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F398E">
              <w:rPr>
                <w:rFonts w:ascii="Times New Roman" w:hAnsi="Times New Roman" w:cs="Times New Roman"/>
                <w:sz w:val="24"/>
                <w:szCs w:val="24"/>
              </w:rPr>
              <w:t>Rp</w:t>
            </w:r>
            <w:proofErr w:type="spellEnd"/>
            <w:r w:rsidRPr="008F398E">
              <w:rPr>
                <w:rFonts w:ascii="Times New Roman" w:hAnsi="Times New Roman" w:cs="Times New Roman"/>
                <w:sz w:val="24"/>
                <w:szCs w:val="24"/>
              </w:rPr>
              <w:t xml:space="preserve"> 240.000</w:t>
            </w:r>
          </w:p>
        </w:tc>
      </w:tr>
      <w:tr w:rsidR="00B6460A" w:rsidRPr="008F398E" w:rsidTr="009A2940">
        <w:tc>
          <w:tcPr>
            <w:tcW w:w="738" w:type="dxa"/>
          </w:tcPr>
          <w:p w:rsidR="00B6460A" w:rsidRPr="008F398E" w:rsidRDefault="008F39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700" w:type="dxa"/>
          </w:tcPr>
          <w:p w:rsidR="00B6460A" w:rsidRPr="008F398E" w:rsidRDefault="00B646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F398E">
              <w:rPr>
                <w:rFonts w:ascii="Times New Roman" w:hAnsi="Times New Roman" w:cs="Times New Roman"/>
                <w:sz w:val="24"/>
                <w:szCs w:val="24"/>
              </w:rPr>
              <w:t>Konsumsi</w:t>
            </w:r>
            <w:proofErr w:type="spellEnd"/>
            <w:r w:rsidRPr="008F398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F398E">
              <w:rPr>
                <w:rFonts w:ascii="Times New Roman" w:hAnsi="Times New Roman" w:cs="Times New Roman"/>
                <w:sz w:val="24"/>
                <w:szCs w:val="24"/>
              </w:rPr>
              <w:t>survei</w:t>
            </w:r>
            <w:proofErr w:type="spellEnd"/>
          </w:p>
        </w:tc>
        <w:tc>
          <w:tcPr>
            <w:tcW w:w="926" w:type="dxa"/>
          </w:tcPr>
          <w:p w:rsidR="00B6460A" w:rsidRPr="008F398E" w:rsidRDefault="00B646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398E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40" w:type="dxa"/>
          </w:tcPr>
          <w:p w:rsidR="00B6460A" w:rsidRPr="008F398E" w:rsidRDefault="00B646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398E">
              <w:rPr>
                <w:rFonts w:ascii="Times New Roman" w:hAnsi="Times New Roman" w:cs="Times New Roman"/>
                <w:sz w:val="24"/>
                <w:szCs w:val="24"/>
              </w:rPr>
              <w:t>Kali</w:t>
            </w:r>
          </w:p>
        </w:tc>
        <w:tc>
          <w:tcPr>
            <w:tcW w:w="1440" w:type="dxa"/>
          </w:tcPr>
          <w:p w:rsidR="00B6460A" w:rsidRPr="008F398E" w:rsidRDefault="00B646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F398E">
              <w:rPr>
                <w:rFonts w:ascii="Times New Roman" w:hAnsi="Times New Roman" w:cs="Times New Roman"/>
                <w:sz w:val="24"/>
                <w:szCs w:val="24"/>
              </w:rPr>
              <w:t>Rp</w:t>
            </w:r>
            <w:proofErr w:type="spellEnd"/>
            <w:r w:rsidRPr="008F398E">
              <w:rPr>
                <w:rFonts w:ascii="Times New Roman" w:hAnsi="Times New Roman" w:cs="Times New Roman"/>
                <w:sz w:val="24"/>
                <w:szCs w:val="24"/>
              </w:rPr>
              <w:t xml:space="preserve"> 50.000</w:t>
            </w:r>
          </w:p>
        </w:tc>
        <w:tc>
          <w:tcPr>
            <w:tcW w:w="1440" w:type="dxa"/>
          </w:tcPr>
          <w:p w:rsidR="00B6460A" w:rsidRPr="008F398E" w:rsidRDefault="00B646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F398E">
              <w:rPr>
                <w:rFonts w:ascii="Times New Roman" w:hAnsi="Times New Roman" w:cs="Times New Roman"/>
                <w:sz w:val="24"/>
                <w:szCs w:val="24"/>
              </w:rPr>
              <w:t>Rp</w:t>
            </w:r>
            <w:proofErr w:type="spellEnd"/>
            <w:r w:rsidRPr="008F398E">
              <w:rPr>
                <w:rFonts w:ascii="Times New Roman" w:hAnsi="Times New Roman" w:cs="Times New Roman"/>
                <w:sz w:val="24"/>
                <w:szCs w:val="24"/>
              </w:rPr>
              <w:t xml:space="preserve"> 200.000</w:t>
            </w:r>
          </w:p>
        </w:tc>
      </w:tr>
      <w:tr w:rsidR="00B6460A" w:rsidRPr="008F398E" w:rsidTr="009A2940">
        <w:tc>
          <w:tcPr>
            <w:tcW w:w="738" w:type="dxa"/>
          </w:tcPr>
          <w:p w:rsidR="00B6460A" w:rsidRPr="008F398E" w:rsidRDefault="008F39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700" w:type="dxa"/>
          </w:tcPr>
          <w:p w:rsidR="00B6460A" w:rsidRPr="008F398E" w:rsidRDefault="00B646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F398E">
              <w:rPr>
                <w:rFonts w:ascii="Times New Roman" w:hAnsi="Times New Roman" w:cs="Times New Roman"/>
                <w:sz w:val="24"/>
                <w:szCs w:val="24"/>
              </w:rPr>
              <w:t>Gula</w:t>
            </w:r>
            <w:proofErr w:type="spellEnd"/>
            <w:r w:rsidRPr="008F398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F398E">
              <w:rPr>
                <w:rFonts w:ascii="Times New Roman" w:hAnsi="Times New Roman" w:cs="Times New Roman"/>
                <w:sz w:val="24"/>
                <w:szCs w:val="24"/>
              </w:rPr>
              <w:t>pasir</w:t>
            </w:r>
            <w:proofErr w:type="spellEnd"/>
          </w:p>
        </w:tc>
        <w:tc>
          <w:tcPr>
            <w:tcW w:w="926" w:type="dxa"/>
          </w:tcPr>
          <w:p w:rsidR="00B6460A" w:rsidRPr="008F398E" w:rsidRDefault="00B646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398E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440" w:type="dxa"/>
          </w:tcPr>
          <w:p w:rsidR="00B6460A" w:rsidRPr="008F398E" w:rsidRDefault="00B646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398E">
              <w:rPr>
                <w:rFonts w:ascii="Times New Roman" w:hAnsi="Times New Roman" w:cs="Times New Roman"/>
                <w:sz w:val="24"/>
                <w:szCs w:val="24"/>
              </w:rPr>
              <w:t>Kg</w:t>
            </w:r>
          </w:p>
        </w:tc>
        <w:tc>
          <w:tcPr>
            <w:tcW w:w="1440" w:type="dxa"/>
          </w:tcPr>
          <w:p w:rsidR="00B6460A" w:rsidRPr="008F398E" w:rsidRDefault="00B646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F398E">
              <w:rPr>
                <w:rFonts w:ascii="Times New Roman" w:hAnsi="Times New Roman" w:cs="Times New Roman"/>
                <w:sz w:val="24"/>
                <w:szCs w:val="24"/>
              </w:rPr>
              <w:t>Rp</w:t>
            </w:r>
            <w:proofErr w:type="spellEnd"/>
            <w:r w:rsidRPr="008F398E">
              <w:rPr>
                <w:rFonts w:ascii="Times New Roman" w:hAnsi="Times New Roman" w:cs="Times New Roman"/>
                <w:sz w:val="24"/>
                <w:szCs w:val="24"/>
              </w:rPr>
              <w:t xml:space="preserve"> 18.000</w:t>
            </w:r>
          </w:p>
        </w:tc>
        <w:tc>
          <w:tcPr>
            <w:tcW w:w="1440" w:type="dxa"/>
          </w:tcPr>
          <w:p w:rsidR="00B6460A" w:rsidRPr="008F398E" w:rsidRDefault="00B646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F398E">
              <w:rPr>
                <w:rFonts w:ascii="Times New Roman" w:hAnsi="Times New Roman" w:cs="Times New Roman"/>
                <w:sz w:val="24"/>
                <w:szCs w:val="24"/>
              </w:rPr>
              <w:t>Rp</w:t>
            </w:r>
            <w:proofErr w:type="spellEnd"/>
            <w:r w:rsidRPr="008F398E">
              <w:rPr>
                <w:rFonts w:ascii="Times New Roman" w:hAnsi="Times New Roman" w:cs="Times New Roman"/>
                <w:sz w:val="24"/>
                <w:szCs w:val="24"/>
              </w:rPr>
              <w:t xml:space="preserve"> 90.000</w:t>
            </w:r>
          </w:p>
        </w:tc>
      </w:tr>
      <w:tr w:rsidR="00B6460A" w:rsidRPr="008F398E" w:rsidTr="009A2940">
        <w:tc>
          <w:tcPr>
            <w:tcW w:w="738" w:type="dxa"/>
          </w:tcPr>
          <w:p w:rsidR="00B6460A" w:rsidRPr="008F398E" w:rsidRDefault="008F39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2700" w:type="dxa"/>
          </w:tcPr>
          <w:p w:rsidR="00B6460A" w:rsidRPr="008F398E" w:rsidRDefault="00B646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F398E">
              <w:rPr>
                <w:rFonts w:ascii="Times New Roman" w:hAnsi="Times New Roman" w:cs="Times New Roman"/>
                <w:sz w:val="24"/>
                <w:szCs w:val="24"/>
              </w:rPr>
              <w:t>Teh</w:t>
            </w:r>
            <w:proofErr w:type="spellEnd"/>
            <w:r w:rsidRPr="008F398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F398E">
              <w:rPr>
                <w:rFonts w:ascii="Times New Roman" w:hAnsi="Times New Roman" w:cs="Times New Roman"/>
                <w:sz w:val="24"/>
                <w:szCs w:val="24"/>
              </w:rPr>
              <w:t>celup</w:t>
            </w:r>
            <w:proofErr w:type="spellEnd"/>
          </w:p>
        </w:tc>
        <w:tc>
          <w:tcPr>
            <w:tcW w:w="926" w:type="dxa"/>
          </w:tcPr>
          <w:p w:rsidR="00B6460A" w:rsidRPr="008F398E" w:rsidRDefault="00B646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398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40" w:type="dxa"/>
          </w:tcPr>
          <w:p w:rsidR="00B6460A" w:rsidRPr="008F398E" w:rsidRDefault="00B646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F398E">
              <w:rPr>
                <w:rFonts w:ascii="Times New Roman" w:hAnsi="Times New Roman" w:cs="Times New Roman"/>
                <w:sz w:val="24"/>
                <w:szCs w:val="24"/>
              </w:rPr>
              <w:t>Kotak</w:t>
            </w:r>
            <w:proofErr w:type="spellEnd"/>
          </w:p>
        </w:tc>
        <w:tc>
          <w:tcPr>
            <w:tcW w:w="1440" w:type="dxa"/>
          </w:tcPr>
          <w:p w:rsidR="00B6460A" w:rsidRPr="008F398E" w:rsidRDefault="00B646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F398E">
              <w:rPr>
                <w:rFonts w:ascii="Times New Roman" w:hAnsi="Times New Roman" w:cs="Times New Roman"/>
                <w:sz w:val="24"/>
                <w:szCs w:val="24"/>
              </w:rPr>
              <w:t>Rp</w:t>
            </w:r>
            <w:proofErr w:type="spellEnd"/>
            <w:r w:rsidRPr="008F398E">
              <w:rPr>
                <w:rFonts w:ascii="Times New Roman" w:hAnsi="Times New Roman" w:cs="Times New Roman"/>
                <w:sz w:val="24"/>
                <w:szCs w:val="24"/>
              </w:rPr>
              <w:t xml:space="preserve"> 10.000</w:t>
            </w:r>
          </w:p>
        </w:tc>
        <w:tc>
          <w:tcPr>
            <w:tcW w:w="1440" w:type="dxa"/>
          </w:tcPr>
          <w:p w:rsidR="00B6460A" w:rsidRPr="008F398E" w:rsidRDefault="00B646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F398E">
              <w:rPr>
                <w:rFonts w:ascii="Times New Roman" w:hAnsi="Times New Roman" w:cs="Times New Roman"/>
                <w:sz w:val="24"/>
                <w:szCs w:val="24"/>
              </w:rPr>
              <w:t>Rp</w:t>
            </w:r>
            <w:proofErr w:type="spellEnd"/>
            <w:r w:rsidRPr="008F398E">
              <w:rPr>
                <w:rFonts w:ascii="Times New Roman" w:hAnsi="Times New Roman" w:cs="Times New Roman"/>
                <w:sz w:val="24"/>
                <w:szCs w:val="24"/>
              </w:rPr>
              <w:t xml:space="preserve"> 30.000</w:t>
            </w:r>
          </w:p>
        </w:tc>
      </w:tr>
      <w:tr w:rsidR="00B6460A" w:rsidRPr="008F398E" w:rsidTr="009A2940">
        <w:tc>
          <w:tcPr>
            <w:tcW w:w="738" w:type="dxa"/>
          </w:tcPr>
          <w:p w:rsidR="00B6460A" w:rsidRPr="008F398E" w:rsidRDefault="008F39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2700" w:type="dxa"/>
          </w:tcPr>
          <w:p w:rsidR="00B6460A" w:rsidRPr="008F398E" w:rsidRDefault="00B646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F398E">
              <w:rPr>
                <w:rFonts w:ascii="Times New Roman" w:hAnsi="Times New Roman" w:cs="Times New Roman"/>
                <w:sz w:val="24"/>
                <w:szCs w:val="24"/>
              </w:rPr>
              <w:t>Sendok</w:t>
            </w:r>
            <w:proofErr w:type="spellEnd"/>
            <w:r w:rsidRPr="008F398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F398E">
              <w:rPr>
                <w:rFonts w:ascii="Times New Roman" w:hAnsi="Times New Roman" w:cs="Times New Roman"/>
                <w:sz w:val="24"/>
                <w:szCs w:val="24"/>
              </w:rPr>
              <w:t>plastik</w:t>
            </w:r>
            <w:proofErr w:type="spellEnd"/>
          </w:p>
        </w:tc>
        <w:tc>
          <w:tcPr>
            <w:tcW w:w="926" w:type="dxa"/>
          </w:tcPr>
          <w:p w:rsidR="00B6460A" w:rsidRPr="008F398E" w:rsidRDefault="00B646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398E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40" w:type="dxa"/>
          </w:tcPr>
          <w:p w:rsidR="00B6460A" w:rsidRPr="008F398E" w:rsidRDefault="00B646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398E">
              <w:rPr>
                <w:rFonts w:ascii="Times New Roman" w:hAnsi="Times New Roman" w:cs="Times New Roman"/>
                <w:sz w:val="24"/>
                <w:szCs w:val="24"/>
              </w:rPr>
              <w:t>Pack</w:t>
            </w:r>
          </w:p>
        </w:tc>
        <w:tc>
          <w:tcPr>
            <w:tcW w:w="1440" w:type="dxa"/>
          </w:tcPr>
          <w:p w:rsidR="00B6460A" w:rsidRPr="008F398E" w:rsidRDefault="00B646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F398E">
              <w:rPr>
                <w:rFonts w:ascii="Times New Roman" w:hAnsi="Times New Roman" w:cs="Times New Roman"/>
                <w:sz w:val="24"/>
                <w:szCs w:val="24"/>
              </w:rPr>
              <w:t>Rp</w:t>
            </w:r>
            <w:proofErr w:type="spellEnd"/>
            <w:r w:rsidRPr="008F398E">
              <w:rPr>
                <w:rFonts w:ascii="Times New Roman" w:hAnsi="Times New Roman" w:cs="Times New Roman"/>
                <w:sz w:val="24"/>
                <w:szCs w:val="24"/>
              </w:rPr>
              <w:t xml:space="preserve"> 15.000</w:t>
            </w:r>
          </w:p>
        </w:tc>
        <w:tc>
          <w:tcPr>
            <w:tcW w:w="1440" w:type="dxa"/>
          </w:tcPr>
          <w:p w:rsidR="00B6460A" w:rsidRPr="008F398E" w:rsidRDefault="00B646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F398E">
              <w:rPr>
                <w:rFonts w:ascii="Times New Roman" w:hAnsi="Times New Roman" w:cs="Times New Roman"/>
                <w:sz w:val="24"/>
                <w:szCs w:val="24"/>
              </w:rPr>
              <w:t>Rp</w:t>
            </w:r>
            <w:proofErr w:type="spellEnd"/>
            <w:r w:rsidRPr="008F398E">
              <w:rPr>
                <w:rFonts w:ascii="Times New Roman" w:hAnsi="Times New Roman" w:cs="Times New Roman"/>
                <w:sz w:val="24"/>
                <w:szCs w:val="24"/>
              </w:rPr>
              <w:t xml:space="preserve"> 60.000</w:t>
            </w:r>
          </w:p>
        </w:tc>
      </w:tr>
      <w:tr w:rsidR="00B6460A" w:rsidRPr="008F398E" w:rsidTr="009A2940">
        <w:tc>
          <w:tcPr>
            <w:tcW w:w="738" w:type="dxa"/>
          </w:tcPr>
          <w:p w:rsidR="00B6460A" w:rsidRPr="008F398E" w:rsidRDefault="008F39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2700" w:type="dxa"/>
          </w:tcPr>
          <w:p w:rsidR="00B6460A" w:rsidRPr="008F398E" w:rsidRDefault="00B646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F398E">
              <w:rPr>
                <w:rFonts w:ascii="Times New Roman" w:hAnsi="Times New Roman" w:cs="Times New Roman"/>
                <w:sz w:val="24"/>
                <w:szCs w:val="24"/>
              </w:rPr>
              <w:t>Makan</w:t>
            </w:r>
            <w:proofErr w:type="spellEnd"/>
            <w:r w:rsidRPr="008F398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F398E">
              <w:rPr>
                <w:rFonts w:ascii="Times New Roman" w:hAnsi="Times New Roman" w:cs="Times New Roman"/>
                <w:sz w:val="24"/>
                <w:szCs w:val="24"/>
              </w:rPr>
              <w:t>tukang</w:t>
            </w:r>
            <w:proofErr w:type="spellEnd"/>
            <w:r w:rsidRPr="008F398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F398E">
              <w:rPr>
                <w:rFonts w:ascii="Times New Roman" w:hAnsi="Times New Roman" w:cs="Times New Roman"/>
                <w:sz w:val="24"/>
                <w:szCs w:val="24"/>
              </w:rPr>
              <w:t>pasang</w:t>
            </w:r>
            <w:proofErr w:type="spellEnd"/>
            <w:r w:rsidRPr="008F398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F398E">
              <w:rPr>
                <w:rFonts w:ascii="Times New Roman" w:hAnsi="Times New Roman" w:cs="Times New Roman"/>
                <w:sz w:val="24"/>
                <w:szCs w:val="24"/>
              </w:rPr>
              <w:t>tenda</w:t>
            </w:r>
            <w:proofErr w:type="spellEnd"/>
          </w:p>
        </w:tc>
        <w:tc>
          <w:tcPr>
            <w:tcW w:w="926" w:type="dxa"/>
          </w:tcPr>
          <w:p w:rsidR="00B6460A" w:rsidRPr="008F398E" w:rsidRDefault="00B646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398E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440" w:type="dxa"/>
          </w:tcPr>
          <w:p w:rsidR="00B6460A" w:rsidRPr="008F398E" w:rsidRDefault="00B646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398E">
              <w:rPr>
                <w:rFonts w:ascii="Times New Roman" w:hAnsi="Times New Roman" w:cs="Times New Roman"/>
                <w:sz w:val="24"/>
                <w:szCs w:val="24"/>
              </w:rPr>
              <w:t>Org</w:t>
            </w:r>
          </w:p>
        </w:tc>
        <w:tc>
          <w:tcPr>
            <w:tcW w:w="1440" w:type="dxa"/>
          </w:tcPr>
          <w:p w:rsidR="00B6460A" w:rsidRPr="008F398E" w:rsidRDefault="008C1A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F398E">
              <w:rPr>
                <w:rFonts w:ascii="Times New Roman" w:hAnsi="Times New Roman" w:cs="Times New Roman"/>
                <w:sz w:val="24"/>
                <w:szCs w:val="24"/>
              </w:rPr>
              <w:t>Rp</w:t>
            </w:r>
            <w:proofErr w:type="spellEnd"/>
            <w:r w:rsidRPr="008F398E">
              <w:rPr>
                <w:rFonts w:ascii="Times New Roman" w:hAnsi="Times New Roman" w:cs="Times New Roman"/>
                <w:sz w:val="24"/>
                <w:szCs w:val="24"/>
              </w:rPr>
              <w:t xml:space="preserve"> 12</w:t>
            </w:r>
            <w:r w:rsidR="00B6460A" w:rsidRPr="008F398E">
              <w:rPr>
                <w:rFonts w:ascii="Times New Roman" w:hAnsi="Times New Roman" w:cs="Times New Roman"/>
                <w:sz w:val="24"/>
                <w:szCs w:val="24"/>
              </w:rPr>
              <w:t>.000</w:t>
            </w:r>
          </w:p>
        </w:tc>
        <w:tc>
          <w:tcPr>
            <w:tcW w:w="1440" w:type="dxa"/>
          </w:tcPr>
          <w:p w:rsidR="00B6460A" w:rsidRPr="008F398E" w:rsidRDefault="008C1A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F398E">
              <w:rPr>
                <w:rFonts w:ascii="Times New Roman" w:hAnsi="Times New Roman" w:cs="Times New Roman"/>
                <w:sz w:val="24"/>
                <w:szCs w:val="24"/>
              </w:rPr>
              <w:t>Rp</w:t>
            </w:r>
            <w:proofErr w:type="spellEnd"/>
            <w:r w:rsidRPr="008F398E">
              <w:rPr>
                <w:rFonts w:ascii="Times New Roman" w:hAnsi="Times New Roman" w:cs="Times New Roman"/>
                <w:sz w:val="24"/>
                <w:szCs w:val="24"/>
              </w:rPr>
              <w:t xml:space="preserve"> 18</w:t>
            </w:r>
            <w:r w:rsidR="00B6460A" w:rsidRPr="008F398E">
              <w:rPr>
                <w:rFonts w:ascii="Times New Roman" w:hAnsi="Times New Roman" w:cs="Times New Roman"/>
                <w:sz w:val="24"/>
                <w:szCs w:val="24"/>
              </w:rPr>
              <w:t>0.000</w:t>
            </w:r>
          </w:p>
        </w:tc>
      </w:tr>
      <w:tr w:rsidR="00B6460A" w:rsidRPr="008F398E" w:rsidTr="009A2940">
        <w:tc>
          <w:tcPr>
            <w:tcW w:w="738" w:type="dxa"/>
          </w:tcPr>
          <w:p w:rsidR="00B6460A" w:rsidRPr="008F398E" w:rsidRDefault="008F39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2700" w:type="dxa"/>
          </w:tcPr>
          <w:p w:rsidR="00B6460A" w:rsidRPr="008F398E" w:rsidRDefault="00B646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398E">
              <w:rPr>
                <w:rFonts w:ascii="Times New Roman" w:hAnsi="Times New Roman" w:cs="Times New Roman"/>
                <w:sz w:val="24"/>
                <w:szCs w:val="24"/>
              </w:rPr>
              <w:t>Kopi</w:t>
            </w:r>
          </w:p>
        </w:tc>
        <w:tc>
          <w:tcPr>
            <w:tcW w:w="926" w:type="dxa"/>
          </w:tcPr>
          <w:p w:rsidR="00B6460A" w:rsidRPr="008F398E" w:rsidRDefault="00B646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398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40" w:type="dxa"/>
          </w:tcPr>
          <w:p w:rsidR="00B6460A" w:rsidRPr="008F398E" w:rsidRDefault="00B646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F398E">
              <w:rPr>
                <w:rFonts w:ascii="Times New Roman" w:hAnsi="Times New Roman" w:cs="Times New Roman"/>
                <w:sz w:val="24"/>
                <w:szCs w:val="24"/>
              </w:rPr>
              <w:t>Bungkus</w:t>
            </w:r>
            <w:proofErr w:type="spellEnd"/>
          </w:p>
        </w:tc>
        <w:tc>
          <w:tcPr>
            <w:tcW w:w="1440" w:type="dxa"/>
          </w:tcPr>
          <w:p w:rsidR="00B6460A" w:rsidRPr="008F398E" w:rsidRDefault="00B646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F398E">
              <w:rPr>
                <w:rFonts w:ascii="Times New Roman" w:hAnsi="Times New Roman" w:cs="Times New Roman"/>
                <w:sz w:val="24"/>
                <w:szCs w:val="24"/>
              </w:rPr>
              <w:t>Rp</w:t>
            </w:r>
            <w:proofErr w:type="spellEnd"/>
            <w:r w:rsidRPr="008F398E">
              <w:rPr>
                <w:rFonts w:ascii="Times New Roman" w:hAnsi="Times New Roman" w:cs="Times New Roman"/>
                <w:sz w:val="24"/>
                <w:szCs w:val="24"/>
              </w:rPr>
              <w:t xml:space="preserve"> 38.000</w:t>
            </w:r>
          </w:p>
        </w:tc>
        <w:tc>
          <w:tcPr>
            <w:tcW w:w="1440" w:type="dxa"/>
          </w:tcPr>
          <w:p w:rsidR="00B6460A" w:rsidRPr="008F398E" w:rsidRDefault="00B646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F398E">
              <w:rPr>
                <w:rFonts w:ascii="Times New Roman" w:hAnsi="Times New Roman" w:cs="Times New Roman"/>
                <w:sz w:val="24"/>
                <w:szCs w:val="24"/>
              </w:rPr>
              <w:t>Rp</w:t>
            </w:r>
            <w:proofErr w:type="spellEnd"/>
            <w:r w:rsidRPr="008F398E">
              <w:rPr>
                <w:rFonts w:ascii="Times New Roman" w:hAnsi="Times New Roman" w:cs="Times New Roman"/>
                <w:sz w:val="24"/>
                <w:szCs w:val="24"/>
              </w:rPr>
              <w:t xml:space="preserve"> 114.000</w:t>
            </w:r>
          </w:p>
        </w:tc>
      </w:tr>
      <w:tr w:rsidR="00B6460A" w:rsidRPr="008F398E" w:rsidTr="009A2940">
        <w:tc>
          <w:tcPr>
            <w:tcW w:w="738" w:type="dxa"/>
          </w:tcPr>
          <w:p w:rsidR="00B6460A" w:rsidRPr="008F398E" w:rsidRDefault="008F39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2700" w:type="dxa"/>
          </w:tcPr>
          <w:p w:rsidR="00B6460A" w:rsidRPr="008F398E" w:rsidRDefault="00B646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F398E">
              <w:rPr>
                <w:rFonts w:ascii="Times New Roman" w:hAnsi="Times New Roman" w:cs="Times New Roman"/>
                <w:sz w:val="24"/>
                <w:szCs w:val="24"/>
              </w:rPr>
              <w:t>Makanan</w:t>
            </w:r>
            <w:proofErr w:type="spellEnd"/>
            <w:r w:rsidRPr="008F398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F398E">
              <w:rPr>
                <w:rFonts w:ascii="Times New Roman" w:hAnsi="Times New Roman" w:cs="Times New Roman"/>
                <w:sz w:val="24"/>
                <w:szCs w:val="24"/>
              </w:rPr>
              <w:t>ringan</w:t>
            </w:r>
            <w:proofErr w:type="spellEnd"/>
            <w:r w:rsidRPr="008F398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F398E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8F398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F398E">
              <w:rPr>
                <w:rFonts w:ascii="Times New Roman" w:hAnsi="Times New Roman" w:cs="Times New Roman"/>
                <w:sz w:val="24"/>
                <w:szCs w:val="24"/>
              </w:rPr>
              <w:t>lainnya</w:t>
            </w:r>
            <w:proofErr w:type="spellEnd"/>
            <w:r w:rsidRPr="008F398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F398E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8F398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F398E">
              <w:rPr>
                <w:rFonts w:ascii="Times New Roman" w:hAnsi="Times New Roman" w:cs="Times New Roman"/>
                <w:sz w:val="24"/>
                <w:szCs w:val="24"/>
              </w:rPr>
              <w:t>warga</w:t>
            </w:r>
            <w:proofErr w:type="spellEnd"/>
            <w:r w:rsidRPr="008F398E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</w:tc>
        <w:tc>
          <w:tcPr>
            <w:tcW w:w="926" w:type="dxa"/>
          </w:tcPr>
          <w:p w:rsidR="00B6460A" w:rsidRPr="008F398E" w:rsidRDefault="00B646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398E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440" w:type="dxa"/>
          </w:tcPr>
          <w:p w:rsidR="00B6460A" w:rsidRPr="008F398E" w:rsidRDefault="00B646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398E">
              <w:rPr>
                <w:rFonts w:ascii="Times New Roman" w:hAnsi="Times New Roman" w:cs="Times New Roman"/>
                <w:sz w:val="24"/>
                <w:szCs w:val="24"/>
              </w:rPr>
              <w:t>Kg</w:t>
            </w:r>
          </w:p>
        </w:tc>
        <w:tc>
          <w:tcPr>
            <w:tcW w:w="1440" w:type="dxa"/>
          </w:tcPr>
          <w:p w:rsidR="00B6460A" w:rsidRPr="008F398E" w:rsidRDefault="00B646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F398E">
              <w:rPr>
                <w:rFonts w:ascii="Times New Roman" w:hAnsi="Times New Roman" w:cs="Times New Roman"/>
                <w:sz w:val="24"/>
                <w:szCs w:val="24"/>
              </w:rPr>
              <w:t>Rp</w:t>
            </w:r>
            <w:proofErr w:type="spellEnd"/>
            <w:r w:rsidRPr="008F398E">
              <w:rPr>
                <w:rFonts w:ascii="Times New Roman" w:hAnsi="Times New Roman" w:cs="Times New Roman"/>
                <w:sz w:val="24"/>
                <w:szCs w:val="24"/>
              </w:rPr>
              <w:t xml:space="preserve"> 20.000</w:t>
            </w:r>
          </w:p>
        </w:tc>
        <w:tc>
          <w:tcPr>
            <w:tcW w:w="1440" w:type="dxa"/>
          </w:tcPr>
          <w:p w:rsidR="00B6460A" w:rsidRPr="008F398E" w:rsidRDefault="00B646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F398E">
              <w:rPr>
                <w:rFonts w:ascii="Times New Roman" w:hAnsi="Times New Roman" w:cs="Times New Roman"/>
                <w:sz w:val="24"/>
                <w:szCs w:val="24"/>
              </w:rPr>
              <w:t>Rp</w:t>
            </w:r>
            <w:proofErr w:type="spellEnd"/>
            <w:r w:rsidRPr="008F398E">
              <w:rPr>
                <w:rFonts w:ascii="Times New Roman" w:hAnsi="Times New Roman" w:cs="Times New Roman"/>
                <w:sz w:val="24"/>
                <w:szCs w:val="24"/>
              </w:rPr>
              <w:t xml:space="preserve"> 200.000</w:t>
            </w:r>
          </w:p>
        </w:tc>
      </w:tr>
      <w:tr w:rsidR="00B6460A" w:rsidRPr="008F398E" w:rsidTr="009A2940">
        <w:tc>
          <w:tcPr>
            <w:tcW w:w="738" w:type="dxa"/>
          </w:tcPr>
          <w:p w:rsidR="00B6460A" w:rsidRPr="008F398E" w:rsidRDefault="008F39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2700" w:type="dxa"/>
          </w:tcPr>
          <w:p w:rsidR="00B6460A" w:rsidRPr="008F398E" w:rsidRDefault="00B646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398E">
              <w:rPr>
                <w:rFonts w:ascii="Times New Roman" w:hAnsi="Times New Roman" w:cs="Times New Roman"/>
                <w:sz w:val="24"/>
                <w:szCs w:val="24"/>
              </w:rPr>
              <w:t>Tea jus</w:t>
            </w:r>
          </w:p>
        </w:tc>
        <w:tc>
          <w:tcPr>
            <w:tcW w:w="926" w:type="dxa"/>
          </w:tcPr>
          <w:p w:rsidR="00B6460A" w:rsidRPr="008F398E" w:rsidRDefault="00B646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398E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40" w:type="dxa"/>
          </w:tcPr>
          <w:p w:rsidR="00B6460A" w:rsidRPr="008F398E" w:rsidRDefault="00B646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F398E">
              <w:rPr>
                <w:rFonts w:ascii="Times New Roman" w:hAnsi="Times New Roman" w:cs="Times New Roman"/>
                <w:sz w:val="24"/>
                <w:szCs w:val="24"/>
              </w:rPr>
              <w:t>Renteng</w:t>
            </w:r>
            <w:proofErr w:type="spellEnd"/>
          </w:p>
        </w:tc>
        <w:tc>
          <w:tcPr>
            <w:tcW w:w="1440" w:type="dxa"/>
          </w:tcPr>
          <w:p w:rsidR="00B6460A" w:rsidRPr="008F398E" w:rsidRDefault="006B30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3</w:t>
            </w:r>
            <w:r w:rsidR="00B6460A" w:rsidRPr="008F398E">
              <w:rPr>
                <w:rFonts w:ascii="Times New Roman" w:hAnsi="Times New Roman" w:cs="Times New Roman"/>
                <w:sz w:val="24"/>
                <w:szCs w:val="24"/>
              </w:rPr>
              <w:t>.000</w:t>
            </w:r>
          </w:p>
        </w:tc>
        <w:tc>
          <w:tcPr>
            <w:tcW w:w="1440" w:type="dxa"/>
          </w:tcPr>
          <w:p w:rsidR="00B6460A" w:rsidRPr="008F398E" w:rsidRDefault="006B30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12</w:t>
            </w:r>
            <w:r w:rsidR="00B6460A" w:rsidRPr="008F398E">
              <w:rPr>
                <w:rFonts w:ascii="Times New Roman" w:hAnsi="Times New Roman" w:cs="Times New Roman"/>
                <w:sz w:val="24"/>
                <w:szCs w:val="24"/>
              </w:rPr>
              <w:t>.000</w:t>
            </w:r>
          </w:p>
        </w:tc>
      </w:tr>
      <w:tr w:rsidR="00B6460A" w:rsidRPr="008F398E" w:rsidTr="009A2940">
        <w:tc>
          <w:tcPr>
            <w:tcW w:w="738" w:type="dxa"/>
          </w:tcPr>
          <w:p w:rsidR="00B6460A" w:rsidRPr="008F398E" w:rsidRDefault="008F39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2700" w:type="dxa"/>
          </w:tcPr>
          <w:p w:rsidR="00B6460A" w:rsidRPr="008F398E" w:rsidRDefault="00B646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F398E">
              <w:rPr>
                <w:rFonts w:ascii="Times New Roman" w:hAnsi="Times New Roman" w:cs="Times New Roman"/>
                <w:sz w:val="24"/>
                <w:szCs w:val="24"/>
              </w:rPr>
              <w:t>Buah-buahan</w:t>
            </w:r>
            <w:proofErr w:type="spellEnd"/>
          </w:p>
        </w:tc>
        <w:tc>
          <w:tcPr>
            <w:tcW w:w="926" w:type="dxa"/>
          </w:tcPr>
          <w:p w:rsidR="00B6460A" w:rsidRPr="008F398E" w:rsidRDefault="00B646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398E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440" w:type="dxa"/>
          </w:tcPr>
          <w:p w:rsidR="00B6460A" w:rsidRPr="008F398E" w:rsidRDefault="00B646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398E">
              <w:rPr>
                <w:rFonts w:ascii="Times New Roman" w:hAnsi="Times New Roman" w:cs="Times New Roman"/>
                <w:sz w:val="24"/>
                <w:szCs w:val="24"/>
              </w:rPr>
              <w:t>Kg</w:t>
            </w:r>
          </w:p>
        </w:tc>
        <w:tc>
          <w:tcPr>
            <w:tcW w:w="1440" w:type="dxa"/>
          </w:tcPr>
          <w:p w:rsidR="00B6460A" w:rsidRPr="008F398E" w:rsidRDefault="00B646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F398E">
              <w:rPr>
                <w:rFonts w:ascii="Times New Roman" w:hAnsi="Times New Roman" w:cs="Times New Roman"/>
                <w:sz w:val="24"/>
                <w:szCs w:val="24"/>
              </w:rPr>
              <w:t>Rp</w:t>
            </w:r>
            <w:proofErr w:type="spellEnd"/>
            <w:r w:rsidRPr="008F398E">
              <w:rPr>
                <w:rFonts w:ascii="Times New Roman" w:hAnsi="Times New Roman" w:cs="Times New Roman"/>
                <w:sz w:val="24"/>
                <w:szCs w:val="24"/>
              </w:rPr>
              <w:t xml:space="preserve"> 25.000</w:t>
            </w:r>
          </w:p>
        </w:tc>
        <w:tc>
          <w:tcPr>
            <w:tcW w:w="1440" w:type="dxa"/>
          </w:tcPr>
          <w:p w:rsidR="00B6460A" w:rsidRPr="008F398E" w:rsidRDefault="00B646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F398E">
              <w:rPr>
                <w:rFonts w:ascii="Times New Roman" w:hAnsi="Times New Roman" w:cs="Times New Roman"/>
                <w:sz w:val="24"/>
                <w:szCs w:val="24"/>
              </w:rPr>
              <w:t>Rp</w:t>
            </w:r>
            <w:proofErr w:type="spellEnd"/>
            <w:r w:rsidRPr="008F398E">
              <w:rPr>
                <w:rFonts w:ascii="Times New Roman" w:hAnsi="Times New Roman" w:cs="Times New Roman"/>
                <w:sz w:val="24"/>
                <w:szCs w:val="24"/>
              </w:rPr>
              <w:t xml:space="preserve"> 200.000</w:t>
            </w:r>
          </w:p>
        </w:tc>
      </w:tr>
      <w:tr w:rsidR="00B6460A" w:rsidRPr="008F398E" w:rsidTr="009A2940">
        <w:tc>
          <w:tcPr>
            <w:tcW w:w="738" w:type="dxa"/>
          </w:tcPr>
          <w:p w:rsidR="00B6460A" w:rsidRPr="008F398E" w:rsidRDefault="008F39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2700" w:type="dxa"/>
          </w:tcPr>
          <w:p w:rsidR="00B6460A" w:rsidRPr="008F398E" w:rsidRDefault="00B646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F398E">
              <w:rPr>
                <w:rFonts w:ascii="Times New Roman" w:hAnsi="Times New Roman" w:cs="Times New Roman"/>
                <w:sz w:val="24"/>
                <w:szCs w:val="24"/>
              </w:rPr>
              <w:t>Gula</w:t>
            </w:r>
            <w:proofErr w:type="spellEnd"/>
            <w:r w:rsidRPr="008F398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F398E">
              <w:rPr>
                <w:rFonts w:ascii="Times New Roman" w:hAnsi="Times New Roman" w:cs="Times New Roman"/>
                <w:sz w:val="24"/>
                <w:szCs w:val="24"/>
              </w:rPr>
              <w:t>merah</w:t>
            </w:r>
            <w:proofErr w:type="spellEnd"/>
          </w:p>
        </w:tc>
        <w:tc>
          <w:tcPr>
            <w:tcW w:w="926" w:type="dxa"/>
          </w:tcPr>
          <w:p w:rsidR="00B6460A" w:rsidRPr="008F398E" w:rsidRDefault="00B646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398E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440" w:type="dxa"/>
          </w:tcPr>
          <w:p w:rsidR="00B6460A" w:rsidRPr="008F398E" w:rsidRDefault="00B646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398E">
              <w:rPr>
                <w:rFonts w:ascii="Times New Roman" w:hAnsi="Times New Roman" w:cs="Times New Roman"/>
                <w:sz w:val="24"/>
                <w:szCs w:val="24"/>
              </w:rPr>
              <w:t>Kg</w:t>
            </w:r>
          </w:p>
        </w:tc>
        <w:tc>
          <w:tcPr>
            <w:tcW w:w="1440" w:type="dxa"/>
          </w:tcPr>
          <w:p w:rsidR="00B6460A" w:rsidRPr="008F398E" w:rsidRDefault="00B646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F398E">
              <w:rPr>
                <w:rFonts w:ascii="Times New Roman" w:hAnsi="Times New Roman" w:cs="Times New Roman"/>
                <w:sz w:val="24"/>
                <w:szCs w:val="24"/>
              </w:rPr>
              <w:t>Rp</w:t>
            </w:r>
            <w:proofErr w:type="spellEnd"/>
            <w:r w:rsidRPr="008F398E">
              <w:rPr>
                <w:rFonts w:ascii="Times New Roman" w:hAnsi="Times New Roman" w:cs="Times New Roman"/>
                <w:sz w:val="24"/>
                <w:szCs w:val="24"/>
              </w:rPr>
              <w:t xml:space="preserve"> 35.000</w:t>
            </w:r>
          </w:p>
        </w:tc>
        <w:tc>
          <w:tcPr>
            <w:tcW w:w="1440" w:type="dxa"/>
          </w:tcPr>
          <w:p w:rsidR="00B6460A" w:rsidRPr="008F398E" w:rsidRDefault="00B646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F398E">
              <w:rPr>
                <w:rFonts w:ascii="Times New Roman" w:hAnsi="Times New Roman" w:cs="Times New Roman"/>
                <w:sz w:val="24"/>
                <w:szCs w:val="24"/>
              </w:rPr>
              <w:t>Rp</w:t>
            </w:r>
            <w:proofErr w:type="spellEnd"/>
            <w:r w:rsidRPr="008F398E">
              <w:rPr>
                <w:rFonts w:ascii="Times New Roman" w:hAnsi="Times New Roman" w:cs="Times New Roman"/>
                <w:sz w:val="24"/>
                <w:szCs w:val="24"/>
              </w:rPr>
              <w:t xml:space="preserve"> 210.000</w:t>
            </w:r>
          </w:p>
        </w:tc>
      </w:tr>
      <w:tr w:rsidR="00B6460A" w:rsidRPr="008F398E" w:rsidTr="009A2940">
        <w:tc>
          <w:tcPr>
            <w:tcW w:w="738" w:type="dxa"/>
          </w:tcPr>
          <w:p w:rsidR="00B6460A" w:rsidRPr="008F398E" w:rsidRDefault="008F39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700" w:type="dxa"/>
          </w:tcPr>
          <w:p w:rsidR="00B6460A" w:rsidRPr="008F398E" w:rsidRDefault="00B646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F398E">
              <w:rPr>
                <w:rFonts w:ascii="Times New Roman" w:hAnsi="Times New Roman" w:cs="Times New Roman"/>
                <w:sz w:val="24"/>
                <w:szCs w:val="24"/>
              </w:rPr>
              <w:t>Garam</w:t>
            </w:r>
            <w:proofErr w:type="spellEnd"/>
            <w:r w:rsidRPr="008F398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926" w:type="dxa"/>
          </w:tcPr>
          <w:p w:rsidR="00B6460A" w:rsidRPr="008F398E" w:rsidRDefault="001A05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398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40" w:type="dxa"/>
          </w:tcPr>
          <w:p w:rsidR="00B6460A" w:rsidRPr="008F398E" w:rsidRDefault="00B646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F398E">
              <w:rPr>
                <w:rFonts w:ascii="Times New Roman" w:hAnsi="Times New Roman" w:cs="Times New Roman"/>
                <w:sz w:val="24"/>
                <w:szCs w:val="24"/>
              </w:rPr>
              <w:t>Bungkus</w:t>
            </w:r>
            <w:proofErr w:type="spellEnd"/>
          </w:p>
        </w:tc>
        <w:tc>
          <w:tcPr>
            <w:tcW w:w="1440" w:type="dxa"/>
          </w:tcPr>
          <w:p w:rsidR="00B6460A" w:rsidRPr="008F398E" w:rsidRDefault="00B646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F398E">
              <w:rPr>
                <w:rFonts w:ascii="Times New Roman" w:hAnsi="Times New Roman" w:cs="Times New Roman"/>
                <w:sz w:val="24"/>
                <w:szCs w:val="24"/>
              </w:rPr>
              <w:t>Rp</w:t>
            </w:r>
            <w:proofErr w:type="spellEnd"/>
            <w:r w:rsidRPr="008F398E">
              <w:rPr>
                <w:rFonts w:ascii="Times New Roman" w:hAnsi="Times New Roman" w:cs="Times New Roman"/>
                <w:sz w:val="24"/>
                <w:szCs w:val="24"/>
              </w:rPr>
              <w:t xml:space="preserve"> 5.000</w:t>
            </w:r>
          </w:p>
        </w:tc>
        <w:tc>
          <w:tcPr>
            <w:tcW w:w="1440" w:type="dxa"/>
          </w:tcPr>
          <w:p w:rsidR="00B6460A" w:rsidRPr="008F398E" w:rsidRDefault="001A05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F398E">
              <w:rPr>
                <w:rFonts w:ascii="Times New Roman" w:hAnsi="Times New Roman" w:cs="Times New Roman"/>
                <w:sz w:val="24"/>
                <w:szCs w:val="24"/>
              </w:rPr>
              <w:t>Rp</w:t>
            </w:r>
            <w:proofErr w:type="spellEnd"/>
            <w:r w:rsidRPr="008F398E">
              <w:rPr>
                <w:rFonts w:ascii="Times New Roman" w:hAnsi="Times New Roman" w:cs="Times New Roman"/>
                <w:sz w:val="24"/>
                <w:szCs w:val="24"/>
              </w:rPr>
              <w:t xml:space="preserve"> 1</w:t>
            </w:r>
            <w:r w:rsidR="00B6460A" w:rsidRPr="008F398E">
              <w:rPr>
                <w:rFonts w:ascii="Times New Roman" w:hAnsi="Times New Roman" w:cs="Times New Roman"/>
                <w:sz w:val="24"/>
                <w:szCs w:val="24"/>
              </w:rPr>
              <w:t>0.000</w:t>
            </w:r>
          </w:p>
        </w:tc>
      </w:tr>
      <w:tr w:rsidR="00B6460A" w:rsidRPr="008F398E" w:rsidTr="009A2940">
        <w:tc>
          <w:tcPr>
            <w:tcW w:w="738" w:type="dxa"/>
          </w:tcPr>
          <w:p w:rsidR="00B6460A" w:rsidRPr="008F398E" w:rsidRDefault="008F39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2700" w:type="dxa"/>
          </w:tcPr>
          <w:p w:rsidR="00B6460A" w:rsidRPr="008F398E" w:rsidRDefault="00B646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398E">
              <w:rPr>
                <w:rFonts w:ascii="Times New Roman" w:hAnsi="Times New Roman" w:cs="Times New Roman"/>
                <w:sz w:val="24"/>
                <w:szCs w:val="24"/>
              </w:rPr>
              <w:t xml:space="preserve">Isi </w:t>
            </w:r>
            <w:proofErr w:type="spellStart"/>
            <w:r w:rsidRPr="008F398E">
              <w:rPr>
                <w:rFonts w:ascii="Times New Roman" w:hAnsi="Times New Roman" w:cs="Times New Roman"/>
                <w:sz w:val="24"/>
                <w:szCs w:val="24"/>
              </w:rPr>
              <w:t>ulang</w:t>
            </w:r>
            <w:proofErr w:type="spellEnd"/>
            <w:r w:rsidRPr="008F398E">
              <w:rPr>
                <w:rFonts w:ascii="Times New Roman" w:hAnsi="Times New Roman" w:cs="Times New Roman"/>
                <w:sz w:val="24"/>
                <w:szCs w:val="24"/>
              </w:rPr>
              <w:t xml:space="preserve"> gas</w:t>
            </w:r>
          </w:p>
        </w:tc>
        <w:tc>
          <w:tcPr>
            <w:tcW w:w="926" w:type="dxa"/>
          </w:tcPr>
          <w:p w:rsidR="00B6460A" w:rsidRPr="008F398E" w:rsidRDefault="00B646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398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40" w:type="dxa"/>
          </w:tcPr>
          <w:p w:rsidR="00B6460A" w:rsidRPr="008F398E" w:rsidRDefault="00B646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F398E">
              <w:rPr>
                <w:rFonts w:ascii="Times New Roman" w:hAnsi="Times New Roman" w:cs="Times New Roman"/>
                <w:sz w:val="24"/>
                <w:szCs w:val="24"/>
              </w:rPr>
              <w:t>Buah</w:t>
            </w:r>
            <w:proofErr w:type="spellEnd"/>
          </w:p>
        </w:tc>
        <w:tc>
          <w:tcPr>
            <w:tcW w:w="1440" w:type="dxa"/>
          </w:tcPr>
          <w:p w:rsidR="00B6460A" w:rsidRPr="008F398E" w:rsidRDefault="00B646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F398E">
              <w:rPr>
                <w:rFonts w:ascii="Times New Roman" w:hAnsi="Times New Roman" w:cs="Times New Roman"/>
                <w:sz w:val="24"/>
                <w:szCs w:val="24"/>
              </w:rPr>
              <w:t>Rp</w:t>
            </w:r>
            <w:proofErr w:type="spellEnd"/>
            <w:r w:rsidRPr="008F398E">
              <w:rPr>
                <w:rFonts w:ascii="Times New Roman" w:hAnsi="Times New Roman" w:cs="Times New Roman"/>
                <w:sz w:val="24"/>
                <w:szCs w:val="24"/>
              </w:rPr>
              <w:t xml:space="preserve"> 35.000</w:t>
            </w:r>
          </w:p>
        </w:tc>
        <w:tc>
          <w:tcPr>
            <w:tcW w:w="1440" w:type="dxa"/>
          </w:tcPr>
          <w:p w:rsidR="00B6460A" w:rsidRPr="008F398E" w:rsidRDefault="00B646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F398E">
              <w:rPr>
                <w:rFonts w:ascii="Times New Roman" w:hAnsi="Times New Roman" w:cs="Times New Roman"/>
                <w:sz w:val="24"/>
                <w:szCs w:val="24"/>
              </w:rPr>
              <w:t>Rp</w:t>
            </w:r>
            <w:proofErr w:type="spellEnd"/>
            <w:r w:rsidRPr="008F398E">
              <w:rPr>
                <w:rFonts w:ascii="Times New Roman" w:hAnsi="Times New Roman" w:cs="Times New Roman"/>
                <w:sz w:val="24"/>
                <w:szCs w:val="24"/>
              </w:rPr>
              <w:t xml:space="preserve"> 70.000</w:t>
            </w:r>
          </w:p>
        </w:tc>
      </w:tr>
      <w:tr w:rsidR="00B6460A" w:rsidRPr="008F398E" w:rsidTr="009A2940">
        <w:tc>
          <w:tcPr>
            <w:tcW w:w="738" w:type="dxa"/>
          </w:tcPr>
          <w:p w:rsidR="00B6460A" w:rsidRPr="008F398E" w:rsidRDefault="008F39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2700" w:type="dxa"/>
          </w:tcPr>
          <w:p w:rsidR="00B6460A" w:rsidRPr="008F398E" w:rsidRDefault="00B646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F398E">
              <w:rPr>
                <w:rFonts w:ascii="Times New Roman" w:hAnsi="Times New Roman" w:cs="Times New Roman"/>
                <w:sz w:val="24"/>
                <w:szCs w:val="24"/>
              </w:rPr>
              <w:t>Makan</w:t>
            </w:r>
            <w:proofErr w:type="spellEnd"/>
            <w:r w:rsidRPr="008F398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F398E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8F398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F398E">
              <w:rPr>
                <w:rFonts w:ascii="Times New Roman" w:hAnsi="Times New Roman" w:cs="Times New Roman"/>
                <w:sz w:val="24"/>
                <w:szCs w:val="24"/>
              </w:rPr>
              <w:t>lainnya</w:t>
            </w:r>
            <w:proofErr w:type="spellEnd"/>
            <w:r w:rsidRPr="008F398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F398E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8F398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F398E">
              <w:rPr>
                <w:rFonts w:ascii="Times New Roman" w:hAnsi="Times New Roman" w:cs="Times New Roman"/>
                <w:sz w:val="24"/>
                <w:szCs w:val="24"/>
              </w:rPr>
              <w:t>panitia</w:t>
            </w:r>
            <w:proofErr w:type="spellEnd"/>
            <w:r w:rsidRPr="008F398E">
              <w:rPr>
                <w:rFonts w:ascii="Times New Roman" w:hAnsi="Times New Roman" w:cs="Times New Roman"/>
                <w:sz w:val="24"/>
                <w:szCs w:val="24"/>
              </w:rPr>
              <w:t xml:space="preserve"> H-2 </w:t>
            </w:r>
            <w:proofErr w:type="spellStart"/>
            <w:r w:rsidRPr="008F398E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8F398E">
              <w:rPr>
                <w:rFonts w:ascii="Times New Roman" w:hAnsi="Times New Roman" w:cs="Times New Roman"/>
                <w:sz w:val="24"/>
                <w:szCs w:val="24"/>
              </w:rPr>
              <w:t xml:space="preserve"> H-1 </w:t>
            </w:r>
            <w:proofErr w:type="spellStart"/>
            <w:r w:rsidRPr="008F398E">
              <w:rPr>
                <w:rFonts w:ascii="Times New Roman" w:hAnsi="Times New Roman" w:cs="Times New Roman"/>
                <w:sz w:val="24"/>
                <w:szCs w:val="24"/>
              </w:rPr>
              <w:t>acara</w:t>
            </w:r>
            <w:proofErr w:type="spellEnd"/>
          </w:p>
        </w:tc>
        <w:tc>
          <w:tcPr>
            <w:tcW w:w="926" w:type="dxa"/>
          </w:tcPr>
          <w:p w:rsidR="00B6460A" w:rsidRPr="008F398E" w:rsidRDefault="00B646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398E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1440" w:type="dxa"/>
          </w:tcPr>
          <w:p w:rsidR="00B6460A" w:rsidRPr="008F398E" w:rsidRDefault="00B646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398E">
              <w:rPr>
                <w:rFonts w:ascii="Times New Roman" w:hAnsi="Times New Roman" w:cs="Times New Roman"/>
                <w:sz w:val="24"/>
                <w:szCs w:val="24"/>
              </w:rPr>
              <w:t>Org</w:t>
            </w:r>
          </w:p>
        </w:tc>
        <w:tc>
          <w:tcPr>
            <w:tcW w:w="1440" w:type="dxa"/>
          </w:tcPr>
          <w:p w:rsidR="00B6460A" w:rsidRPr="008F398E" w:rsidRDefault="003B65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F398E">
              <w:rPr>
                <w:rFonts w:ascii="Times New Roman" w:hAnsi="Times New Roman" w:cs="Times New Roman"/>
                <w:sz w:val="24"/>
                <w:szCs w:val="24"/>
              </w:rPr>
              <w:t>Rp</w:t>
            </w:r>
            <w:proofErr w:type="spellEnd"/>
            <w:r w:rsidRPr="008F398E">
              <w:rPr>
                <w:rFonts w:ascii="Times New Roman" w:hAnsi="Times New Roman" w:cs="Times New Roman"/>
                <w:sz w:val="24"/>
                <w:szCs w:val="24"/>
              </w:rPr>
              <w:t xml:space="preserve"> 12</w:t>
            </w:r>
            <w:r w:rsidR="00B6460A" w:rsidRPr="008F398E">
              <w:rPr>
                <w:rFonts w:ascii="Times New Roman" w:hAnsi="Times New Roman" w:cs="Times New Roman"/>
                <w:sz w:val="24"/>
                <w:szCs w:val="24"/>
              </w:rPr>
              <w:t>.000</w:t>
            </w:r>
          </w:p>
        </w:tc>
        <w:tc>
          <w:tcPr>
            <w:tcW w:w="1440" w:type="dxa"/>
          </w:tcPr>
          <w:p w:rsidR="00B6460A" w:rsidRPr="008F398E" w:rsidRDefault="003B65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F398E">
              <w:rPr>
                <w:rFonts w:ascii="Times New Roman" w:hAnsi="Times New Roman" w:cs="Times New Roman"/>
                <w:sz w:val="24"/>
                <w:szCs w:val="24"/>
              </w:rPr>
              <w:t>Rp</w:t>
            </w:r>
            <w:proofErr w:type="spellEnd"/>
            <w:r w:rsidRPr="008F398E">
              <w:rPr>
                <w:rFonts w:ascii="Times New Roman" w:hAnsi="Times New Roman" w:cs="Times New Roman"/>
                <w:sz w:val="24"/>
                <w:szCs w:val="24"/>
              </w:rPr>
              <w:t xml:space="preserve"> 1</w:t>
            </w:r>
            <w:r w:rsidR="008C1ABE" w:rsidRPr="008F398E">
              <w:rPr>
                <w:rFonts w:ascii="Times New Roman" w:hAnsi="Times New Roman" w:cs="Times New Roman"/>
                <w:sz w:val="24"/>
                <w:szCs w:val="24"/>
              </w:rPr>
              <w:t>68.000</w:t>
            </w:r>
          </w:p>
        </w:tc>
      </w:tr>
      <w:tr w:rsidR="001A0535" w:rsidRPr="008F398E" w:rsidTr="009A2940">
        <w:tc>
          <w:tcPr>
            <w:tcW w:w="738" w:type="dxa"/>
          </w:tcPr>
          <w:p w:rsidR="001A0535" w:rsidRPr="008F398E" w:rsidRDefault="008F39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2700" w:type="dxa"/>
          </w:tcPr>
          <w:p w:rsidR="001A0535" w:rsidRPr="008F398E" w:rsidRDefault="001A05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F398E">
              <w:rPr>
                <w:rFonts w:ascii="Times New Roman" w:hAnsi="Times New Roman" w:cs="Times New Roman"/>
                <w:sz w:val="24"/>
                <w:szCs w:val="24"/>
              </w:rPr>
              <w:t>Ekonomi</w:t>
            </w:r>
            <w:proofErr w:type="spellEnd"/>
            <w:r w:rsidRPr="008F398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F398E">
              <w:rPr>
                <w:rFonts w:ascii="Times New Roman" w:hAnsi="Times New Roman" w:cs="Times New Roman"/>
                <w:sz w:val="24"/>
                <w:szCs w:val="24"/>
              </w:rPr>
              <w:t>sabun</w:t>
            </w:r>
            <w:proofErr w:type="spellEnd"/>
            <w:r w:rsidRPr="008F398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F398E">
              <w:rPr>
                <w:rFonts w:ascii="Times New Roman" w:hAnsi="Times New Roman" w:cs="Times New Roman"/>
                <w:sz w:val="24"/>
                <w:szCs w:val="24"/>
              </w:rPr>
              <w:t>cuci</w:t>
            </w:r>
            <w:proofErr w:type="spellEnd"/>
            <w:r w:rsidRPr="008F398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F398E">
              <w:rPr>
                <w:rFonts w:ascii="Times New Roman" w:hAnsi="Times New Roman" w:cs="Times New Roman"/>
                <w:sz w:val="24"/>
                <w:szCs w:val="24"/>
              </w:rPr>
              <w:t>piring</w:t>
            </w:r>
            <w:proofErr w:type="spellEnd"/>
          </w:p>
        </w:tc>
        <w:tc>
          <w:tcPr>
            <w:tcW w:w="926" w:type="dxa"/>
          </w:tcPr>
          <w:p w:rsidR="001A0535" w:rsidRPr="008F398E" w:rsidRDefault="001A05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398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40" w:type="dxa"/>
          </w:tcPr>
          <w:p w:rsidR="001A0535" w:rsidRPr="008F398E" w:rsidRDefault="001A05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F398E">
              <w:rPr>
                <w:rFonts w:ascii="Times New Roman" w:hAnsi="Times New Roman" w:cs="Times New Roman"/>
                <w:sz w:val="24"/>
                <w:szCs w:val="24"/>
              </w:rPr>
              <w:t>Bungkus</w:t>
            </w:r>
            <w:proofErr w:type="spellEnd"/>
            <w:r w:rsidRPr="008F398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440" w:type="dxa"/>
          </w:tcPr>
          <w:p w:rsidR="001A0535" w:rsidRPr="008F398E" w:rsidRDefault="00867E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F398E">
              <w:rPr>
                <w:rFonts w:ascii="Times New Roman" w:hAnsi="Times New Roman" w:cs="Times New Roman"/>
                <w:sz w:val="24"/>
                <w:szCs w:val="24"/>
              </w:rPr>
              <w:t>Rp</w:t>
            </w:r>
            <w:proofErr w:type="spellEnd"/>
            <w:r w:rsidRPr="008F398E">
              <w:rPr>
                <w:rFonts w:ascii="Times New Roman" w:hAnsi="Times New Roman" w:cs="Times New Roman"/>
                <w:sz w:val="24"/>
                <w:szCs w:val="24"/>
              </w:rPr>
              <w:t xml:space="preserve"> 3</w:t>
            </w:r>
            <w:r w:rsidR="001A0535" w:rsidRPr="008F398E">
              <w:rPr>
                <w:rFonts w:ascii="Times New Roman" w:hAnsi="Times New Roman" w:cs="Times New Roman"/>
                <w:sz w:val="24"/>
                <w:szCs w:val="24"/>
              </w:rPr>
              <w:t>.000</w:t>
            </w:r>
          </w:p>
        </w:tc>
        <w:tc>
          <w:tcPr>
            <w:tcW w:w="1440" w:type="dxa"/>
          </w:tcPr>
          <w:p w:rsidR="001A0535" w:rsidRPr="008F398E" w:rsidRDefault="00867E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F398E">
              <w:rPr>
                <w:rFonts w:ascii="Times New Roman" w:hAnsi="Times New Roman" w:cs="Times New Roman"/>
                <w:sz w:val="24"/>
                <w:szCs w:val="24"/>
              </w:rPr>
              <w:t>Rp</w:t>
            </w:r>
            <w:proofErr w:type="spellEnd"/>
            <w:r w:rsidRPr="008F398E">
              <w:rPr>
                <w:rFonts w:ascii="Times New Roman" w:hAnsi="Times New Roman" w:cs="Times New Roman"/>
                <w:sz w:val="24"/>
                <w:szCs w:val="24"/>
              </w:rPr>
              <w:t xml:space="preserve"> 6</w:t>
            </w:r>
            <w:r w:rsidR="001A0535" w:rsidRPr="008F398E">
              <w:rPr>
                <w:rFonts w:ascii="Times New Roman" w:hAnsi="Times New Roman" w:cs="Times New Roman"/>
                <w:sz w:val="24"/>
                <w:szCs w:val="24"/>
              </w:rPr>
              <w:t>.000</w:t>
            </w:r>
          </w:p>
        </w:tc>
      </w:tr>
      <w:tr w:rsidR="001A0535" w:rsidRPr="008F398E" w:rsidTr="009A2940">
        <w:tc>
          <w:tcPr>
            <w:tcW w:w="738" w:type="dxa"/>
          </w:tcPr>
          <w:p w:rsidR="001A0535" w:rsidRPr="008F398E" w:rsidRDefault="008F39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2700" w:type="dxa"/>
          </w:tcPr>
          <w:p w:rsidR="001A0535" w:rsidRPr="008F398E" w:rsidRDefault="000000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Konsumsi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1A0535" w:rsidRPr="008F398E">
              <w:rPr>
                <w:rFonts w:ascii="Times New Roman" w:hAnsi="Times New Roman" w:cs="Times New Roman"/>
                <w:sz w:val="24"/>
                <w:szCs w:val="24"/>
              </w:rPr>
              <w:t>osialisasi</w:t>
            </w:r>
            <w:proofErr w:type="spellEnd"/>
            <w:r w:rsidR="001A0535" w:rsidRPr="008F398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926" w:type="dxa"/>
          </w:tcPr>
          <w:p w:rsidR="001A0535" w:rsidRPr="008F398E" w:rsidRDefault="001A05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398E">
              <w:rPr>
                <w:rFonts w:ascii="Times New Roman" w:hAnsi="Times New Roman" w:cs="Times New Roman"/>
                <w:sz w:val="24"/>
                <w:szCs w:val="24"/>
              </w:rPr>
              <w:t>120</w:t>
            </w:r>
          </w:p>
        </w:tc>
        <w:tc>
          <w:tcPr>
            <w:tcW w:w="1440" w:type="dxa"/>
          </w:tcPr>
          <w:p w:rsidR="001A0535" w:rsidRPr="008F398E" w:rsidRDefault="001A05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F398E">
              <w:rPr>
                <w:rFonts w:ascii="Times New Roman" w:hAnsi="Times New Roman" w:cs="Times New Roman"/>
                <w:sz w:val="24"/>
                <w:szCs w:val="24"/>
              </w:rPr>
              <w:t>Siswa</w:t>
            </w:r>
            <w:proofErr w:type="spellEnd"/>
            <w:r w:rsidRPr="008F398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440" w:type="dxa"/>
          </w:tcPr>
          <w:p w:rsidR="001A0535" w:rsidRPr="008F398E" w:rsidRDefault="001A05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F398E">
              <w:rPr>
                <w:rFonts w:ascii="Times New Roman" w:hAnsi="Times New Roman" w:cs="Times New Roman"/>
                <w:sz w:val="24"/>
                <w:szCs w:val="24"/>
              </w:rPr>
              <w:t>Rp</w:t>
            </w:r>
            <w:proofErr w:type="spellEnd"/>
            <w:r w:rsidRPr="008F398E">
              <w:rPr>
                <w:rFonts w:ascii="Times New Roman" w:hAnsi="Times New Roman" w:cs="Times New Roman"/>
                <w:sz w:val="24"/>
                <w:szCs w:val="24"/>
              </w:rPr>
              <w:t xml:space="preserve"> 5.000</w:t>
            </w:r>
          </w:p>
        </w:tc>
        <w:tc>
          <w:tcPr>
            <w:tcW w:w="1440" w:type="dxa"/>
          </w:tcPr>
          <w:p w:rsidR="001A0535" w:rsidRPr="008F398E" w:rsidRDefault="001A05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F398E">
              <w:rPr>
                <w:rFonts w:ascii="Times New Roman" w:hAnsi="Times New Roman" w:cs="Times New Roman"/>
                <w:sz w:val="24"/>
                <w:szCs w:val="24"/>
              </w:rPr>
              <w:t>Rp</w:t>
            </w:r>
            <w:proofErr w:type="spellEnd"/>
            <w:r w:rsidRPr="008F398E">
              <w:rPr>
                <w:rFonts w:ascii="Times New Roman" w:hAnsi="Times New Roman" w:cs="Times New Roman"/>
                <w:sz w:val="24"/>
                <w:szCs w:val="24"/>
              </w:rPr>
              <w:t xml:space="preserve"> 600.000</w:t>
            </w:r>
          </w:p>
        </w:tc>
      </w:tr>
      <w:tr w:rsidR="001A0535" w:rsidRPr="008F398E" w:rsidTr="009A2940">
        <w:tc>
          <w:tcPr>
            <w:tcW w:w="738" w:type="dxa"/>
          </w:tcPr>
          <w:p w:rsidR="001A0535" w:rsidRPr="008F398E" w:rsidRDefault="008F39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2700" w:type="dxa"/>
          </w:tcPr>
          <w:p w:rsidR="001A0535" w:rsidRPr="008F398E" w:rsidRDefault="000000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Kosumsi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Sosialisasi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Masyarakat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remaja</w:t>
            </w:r>
            <w:proofErr w:type="spellEnd"/>
          </w:p>
        </w:tc>
        <w:tc>
          <w:tcPr>
            <w:tcW w:w="926" w:type="dxa"/>
          </w:tcPr>
          <w:p w:rsidR="001A0535" w:rsidRPr="008F398E" w:rsidRDefault="000000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Bahan</w:t>
            </w:r>
            <w:proofErr w:type="spellEnd"/>
          </w:p>
        </w:tc>
        <w:tc>
          <w:tcPr>
            <w:tcW w:w="1440" w:type="dxa"/>
          </w:tcPr>
          <w:p w:rsidR="001A0535" w:rsidRPr="008F398E" w:rsidRDefault="000000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Bungkus</w:t>
            </w:r>
            <w:proofErr w:type="spellEnd"/>
          </w:p>
        </w:tc>
        <w:tc>
          <w:tcPr>
            <w:tcW w:w="1440" w:type="dxa"/>
          </w:tcPr>
          <w:p w:rsidR="001A0535" w:rsidRPr="008F398E" w:rsidRDefault="001A053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1A0535" w:rsidRPr="008F398E" w:rsidRDefault="003E06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F398E">
              <w:rPr>
                <w:rFonts w:ascii="Times New Roman" w:hAnsi="Times New Roman" w:cs="Times New Roman"/>
                <w:sz w:val="24"/>
                <w:szCs w:val="24"/>
              </w:rPr>
              <w:t>Rp</w:t>
            </w:r>
            <w:proofErr w:type="spellEnd"/>
            <w:r w:rsidRPr="008F398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00053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  <w:r w:rsidR="001A0535" w:rsidRPr="008F398E">
              <w:rPr>
                <w:rFonts w:ascii="Times New Roman" w:hAnsi="Times New Roman" w:cs="Times New Roman"/>
                <w:sz w:val="24"/>
                <w:szCs w:val="24"/>
              </w:rPr>
              <w:t>0.000</w:t>
            </w:r>
          </w:p>
        </w:tc>
        <w:bookmarkStart w:id="0" w:name="_GoBack"/>
        <w:bookmarkEnd w:id="0"/>
      </w:tr>
      <w:tr w:rsidR="001A0535" w:rsidRPr="008F398E" w:rsidTr="009A2940">
        <w:tc>
          <w:tcPr>
            <w:tcW w:w="738" w:type="dxa"/>
          </w:tcPr>
          <w:p w:rsidR="001A0535" w:rsidRPr="00000053" w:rsidRDefault="000000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2700" w:type="dxa"/>
          </w:tcPr>
          <w:p w:rsidR="001A0535" w:rsidRPr="00000053" w:rsidRDefault="000000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0053">
              <w:rPr>
                <w:rFonts w:ascii="Times New Roman" w:hAnsi="Times New Roman" w:cs="Times New Roman"/>
                <w:sz w:val="24"/>
                <w:szCs w:val="24"/>
              </w:rPr>
              <w:t xml:space="preserve">Dana </w:t>
            </w:r>
            <w:proofErr w:type="spellStart"/>
            <w:r w:rsidRPr="00000053">
              <w:rPr>
                <w:rFonts w:ascii="Times New Roman" w:hAnsi="Times New Roman" w:cs="Times New Roman"/>
                <w:sz w:val="24"/>
                <w:szCs w:val="24"/>
              </w:rPr>
              <w:t>Darurat</w:t>
            </w:r>
            <w:proofErr w:type="spellEnd"/>
          </w:p>
        </w:tc>
        <w:tc>
          <w:tcPr>
            <w:tcW w:w="926" w:type="dxa"/>
          </w:tcPr>
          <w:p w:rsidR="001A0535" w:rsidRPr="00000053" w:rsidRDefault="001A053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1A0535" w:rsidRPr="00000053" w:rsidRDefault="001A053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1A0535" w:rsidRPr="00000053" w:rsidRDefault="001A053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1A0535" w:rsidRPr="00000053" w:rsidRDefault="001A05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00053">
              <w:rPr>
                <w:rFonts w:ascii="Times New Roman" w:hAnsi="Times New Roman" w:cs="Times New Roman"/>
                <w:sz w:val="24"/>
                <w:szCs w:val="24"/>
              </w:rPr>
              <w:t>Rp</w:t>
            </w:r>
            <w:proofErr w:type="spellEnd"/>
            <w:r w:rsidRPr="000000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00053" w:rsidRPr="00000053">
              <w:rPr>
                <w:rFonts w:ascii="Times New Roman" w:hAnsi="Times New Roman" w:cs="Times New Roman"/>
                <w:sz w:val="24"/>
                <w:szCs w:val="24"/>
              </w:rPr>
              <w:t>500.000</w:t>
            </w:r>
          </w:p>
        </w:tc>
      </w:tr>
      <w:tr w:rsidR="00000053" w:rsidRPr="008F398E" w:rsidTr="009A2940">
        <w:tc>
          <w:tcPr>
            <w:tcW w:w="738" w:type="dxa"/>
          </w:tcPr>
          <w:p w:rsidR="00000053" w:rsidRDefault="000000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0" w:type="dxa"/>
          </w:tcPr>
          <w:p w:rsidR="00000053" w:rsidRPr="00000053" w:rsidRDefault="0000005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0005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Total </w:t>
            </w:r>
          </w:p>
        </w:tc>
        <w:tc>
          <w:tcPr>
            <w:tcW w:w="926" w:type="dxa"/>
          </w:tcPr>
          <w:p w:rsidR="00000053" w:rsidRPr="00000053" w:rsidRDefault="0000005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40" w:type="dxa"/>
          </w:tcPr>
          <w:p w:rsidR="00000053" w:rsidRPr="00000053" w:rsidRDefault="0000005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40" w:type="dxa"/>
          </w:tcPr>
          <w:p w:rsidR="00000053" w:rsidRPr="00000053" w:rsidRDefault="0000005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40" w:type="dxa"/>
          </w:tcPr>
          <w:p w:rsidR="00000053" w:rsidRPr="00000053" w:rsidRDefault="0000005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00053">
              <w:rPr>
                <w:rFonts w:ascii="Times New Roman" w:hAnsi="Times New Roman" w:cs="Times New Roman"/>
                <w:b/>
                <w:sz w:val="24"/>
                <w:szCs w:val="24"/>
              </w:rPr>
              <w:t>RP 8.056.000</w:t>
            </w:r>
          </w:p>
        </w:tc>
      </w:tr>
    </w:tbl>
    <w:p w:rsidR="00EE1864" w:rsidRPr="00BF01F6" w:rsidRDefault="00EE1864" w:rsidP="00BF01F6">
      <w:pPr>
        <w:rPr>
          <w:rFonts w:asciiTheme="majorBidi" w:hAnsiTheme="majorBidi" w:cstheme="majorBidi"/>
        </w:rPr>
      </w:pPr>
    </w:p>
    <w:sectPr w:rsidR="00EE1864" w:rsidRPr="00BF01F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3BF0" w:rsidRDefault="00003BF0" w:rsidP="00000053">
      <w:pPr>
        <w:spacing w:after="0" w:line="240" w:lineRule="auto"/>
      </w:pPr>
      <w:r>
        <w:separator/>
      </w:r>
    </w:p>
  </w:endnote>
  <w:endnote w:type="continuationSeparator" w:id="0">
    <w:p w:rsidR="00003BF0" w:rsidRDefault="00003BF0" w:rsidP="000000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3BF0" w:rsidRDefault="00003BF0" w:rsidP="00000053">
      <w:pPr>
        <w:spacing w:after="0" w:line="240" w:lineRule="auto"/>
      </w:pPr>
      <w:r>
        <w:separator/>
      </w:r>
    </w:p>
  </w:footnote>
  <w:footnote w:type="continuationSeparator" w:id="0">
    <w:p w:rsidR="00003BF0" w:rsidRDefault="00003BF0" w:rsidP="0000005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1FBA5E72"/>
    <w:multiLevelType w:val="hybridMultilevel"/>
    <w:tmpl w:val="35B602D8"/>
    <w:lvl w:ilvl="0" w:tplc="4466924E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00053"/>
    <w:rsid w:val="00003BF0"/>
    <w:rsid w:val="00016A79"/>
    <w:rsid w:val="00024018"/>
    <w:rsid w:val="00034616"/>
    <w:rsid w:val="000439A5"/>
    <w:rsid w:val="0006063C"/>
    <w:rsid w:val="000A3637"/>
    <w:rsid w:val="0015074B"/>
    <w:rsid w:val="001A0535"/>
    <w:rsid w:val="002362A0"/>
    <w:rsid w:val="0029639D"/>
    <w:rsid w:val="00326F90"/>
    <w:rsid w:val="003B3D8A"/>
    <w:rsid w:val="003B6528"/>
    <w:rsid w:val="003E068B"/>
    <w:rsid w:val="00454A81"/>
    <w:rsid w:val="00523386"/>
    <w:rsid w:val="00622CFC"/>
    <w:rsid w:val="00640BB4"/>
    <w:rsid w:val="00682E22"/>
    <w:rsid w:val="006B30D1"/>
    <w:rsid w:val="007A5EC0"/>
    <w:rsid w:val="00867EC8"/>
    <w:rsid w:val="008B0220"/>
    <w:rsid w:val="008C1ABE"/>
    <w:rsid w:val="008F398E"/>
    <w:rsid w:val="0092285E"/>
    <w:rsid w:val="00981DB4"/>
    <w:rsid w:val="00AA1D8D"/>
    <w:rsid w:val="00B401C7"/>
    <w:rsid w:val="00B47730"/>
    <w:rsid w:val="00B6460A"/>
    <w:rsid w:val="00B768FA"/>
    <w:rsid w:val="00BF01F6"/>
    <w:rsid w:val="00C4410A"/>
    <w:rsid w:val="00CB0664"/>
    <w:rsid w:val="00EE1864"/>
    <w:rsid w:val="00EF4D96"/>
    <w:rsid w:val="00F25B05"/>
    <w:rsid w:val="00F628D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EndnoteText">
    <w:name w:val="endnote text"/>
    <w:basedOn w:val="Normal"/>
    <w:link w:val="EndnoteTextChar"/>
    <w:uiPriority w:val="99"/>
    <w:semiHidden/>
    <w:unhideWhenUsed/>
    <w:rsid w:val="00000053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000053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000053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EndnoteText">
    <w:name w:val="endnote text"/>
    <w:basedOn w:val="Normal"/>
    <w:link w:val="EndnoteTextChar"/>
    <w:uiPriority w:val="99"/>
    <w:semiHidden/>
    <w:unhideWhenUsed/>
    <w:rsid w:val="00000053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000053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00005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343877D-4FC9-4884-B04D-8540EAD751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210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1411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lastModifiedBy>HP</cp:lastModifiedBy>
  <cp:revision>8</cp:revision>
  <dcterms:created xsi:type="dcterms:W3CDTF">2025-09-28T13:13:00Z</dcterms:created>
  <dcterms:modified xsi:type="dcterms:W3CDTF">2025-10-02T14:12:00Z</dcterms:modified>
</cp:coreProperties>
</file>